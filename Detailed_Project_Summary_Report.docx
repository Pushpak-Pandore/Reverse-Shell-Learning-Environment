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🚨 DETAILED PROJECT SUMMARY REPORT</w:t>
      </w:r>
    </w:p>
    <w:p>
      <w:pPr>
        <w:pStyle w:val="Heading1"/>
        <w:jc w:val="center"/>
      </w:pPr>
      <w:r>
        <w:t>Educational Cybersecurity Platform - Comprehensive Analysis</w:t>
      </w:r>
    </w:p>
    <w:p>
      <w:r>
        <w:br w:type="page"/>
      </w:r>
    </w:p>
    <w:p>
      <w:r>
        <w:br/>
      </w:r>
    </w:p>
    <w:p>
      <w:pPr>
        <w:pStyle w:val="Heading1"/>
      </w:pPr>
      <w:r>
        <w:t>1.0 OBJECTIVE</w:t>
      </w:r>
    </w:p>
    <w:p>
      <w:pPr>
        <w:pStyle w:val="Heading2"/>
      </w:pPr>
      <w:r>
        <w:t>1.1 Primary Mission</w:t>
      </w:r>
    </w:p>
    <w:p>
      <w:r>
        <w:t>Transform a basic FastAPI + React web application into a comprehensive educational cybersecurity platform that demonstrates advanced reverse shell concepts, network programming techniques, and defensive cybersecurity methodologies for authorized learning and research purposes.</w:t>
      </w:r>
    </w:p>
    <w:p>
      <w:pPr>
        <w:pStyle w:val="Heading2"/>
      </w:pPr>
      <w:r>
        <w:t>1.2 Educational Goals</w:t>
      </w:r>
    </w:p>
    <w:p>
      <w:pPr>
        <w:pStyle w:val="ListBullet"/>
      </w:pPr>
      <w:r>
        <w:t>Practical Learning: Provide hands-on experience with real-world cybersecurity tools and techniques</w:t>
      </w:r>
    </w:p>
    <w:p>
      <w:pPr>
        <w:pStyle w:val="ListBullet"/>
      </w:pPr>
      <w:r>
        <w:t>Ethical Framework: Establish responsible use guidelines and legal compliance standards</w:t>
      </w:r>
    </w:p>
    <w:p>
      <w:pPr>
        <w:pStyle w:val="ListBullet"/>
      </w:pPr>
      <w:r>
        <w:t>Technical Mastery: Demonstrate advanced programming concepts including encryption, network protocols, and multi-client architectures</w:t>
      </w:r>
    </w:p>
    <w:p>
      <w:pPr>
        <w:pStyle w:val="ListBullet"/>
      </w:pPr>
      <w:r>
        <w:t>Defensive Understanding: Teach detection, prevention, and incident response methodologies</w:t>
      </w:r>
    </w:p>
    <w:p>
      <w:pPr>
        <w:pStyle w:val="ListBullet"/>
      </w:pPr>
      <w:r>
        <w:t>Professional Development: Prepare students for cybersecurity careers with practical experience</w:t>
      </w:r>
    </w:p>
    <w:p>
      <w:pPr>
        <w:pStyle w:val="Heading2"/>
      </w:pPr>
      <w:r>
        <w:t>1.3 Target Audience</w:t>
      </w:r>
    </w:p>
    <w:p>
      <w:pPr>
        <w:pStyle w:val="ListBullet"/>
      </w:pPr>
      <w:r>
        <w:t>Cybersecurity students and researchers</w:t>
      </w:r>
    </w:p>
    <w:p>
      <w:pPr>
        <w:pStyle w:val="ListBullet"/>
      </w:pPr>
      <w:r>
        <w:t>Academic institutions and educational programs</w:t>
      </w:r>
    </w:p>
    <w:p>
      <w:pPr>
        <w:pStyle w:val="ListBullet"/>
      </w:pPr>
      <w:r>
        <w:t>Authorized penetration testers and security professionals</w:t>
      </w:r>
    </w:p>
    <w:p>
      <w:pPr>
        <w:pStyle w:val="ListBullet"/>
      </w:pPr>
      <w:r>
        <w:t>Software developers learning security concepts</w:t>
      </w:r>
    </w:p>
    <w:p>
      <w:pPr>
        <w:pStyle w:val="ListBullet"/>
      </w:pPr>
      <w:r>
        <w:t>Anyone pursuing ethical hacking and defensive security knowledge</w:t>
      </w:r>
    </w:p>
    <w:p>
      <w:r>
        <w:br/>
      </w:r>
    </w:p>
    <w:p>
      <w:pPr>
        <w:pStyle w:val="Heading1"/>
      </w:pPr>
      <w:r>
        <w:t>2.0 PROJECT OVERVIEW</w:t>
      </w:r>
    </w:p>
    <w:p>
      <w:pPr>
        <w:pStyle w:val="Heading2"/>
      </w:pPr>
      <w:r>
        <w:t>2.1 Transformation Summary</w:t>
      </w:r>
    </w:p>
    <w:p>
      <w:r>
        <w:t>FROM: Basic web application template with minimal functionality</w:t>
      </w:r>
    </w:p>
    <w:p>
      <w:pPr>
        <w:pStyle w:val="ListBullet"/>
      </w:pPr>
      <w:r>
        <w:t>Simple FastAPI backend with status endpoints</w:t>
      </w:r>
    </w:p>
    <w:p>
      <w:pPr>
        <w:pStyle w:val="ListBullet"/>
      </w:pPr>
      <w:r>
        <w:t>Basic React frontend with limited features</w:t>
      </w:r>
    </w:p>
    <w:p>
      <w:pPr>
        <w:pStyle w:val="ListBullet"/>
      </w:pPr>
      <w:r>
        <w:t>MongoDB integration for basic data storage</w:t>
      </w:r>
    </w:p>
    <w:p>
      <w:r>
        <w:t>TO: World-class educational cybersecurity platform</w:t>
      </w:r>
    </w:p>
    <w:p>
      <w:pPr>
        <w:pStyle w:val="ListBullet"/>
      </w:pPr>
      <w:r>
        <w:t>Advanced reverse shell server with multi-client support</w:t>
      </w:r>
    </w:p>
    <w:p>
      <w:pPr>
        <w:pStyle w:val="ListBullet"/>
      </w:pPr>
      <w:r>
        <w:t>Professional cybersecurity dashboard with real-time monitoring</w:t>
      </w:r>
    </w:p>
    <w:p>
      <w:pPr>
        <w:pStyle w:val="ListBullet"/>
      </w:pPr>
      <w:r>
        <w:t>Comprehensive educational framework with safety features</w:t>
      </w:r>
    </w:p>
    <w:p>
      <w:pPr>
        <w:pStyle w:val="ListBullet"/>
      </w:pPr>
      <w:r>
        <w:t>Enterprise-grade security implementation with AES encryption</w:t>
      </w:r>
    </w:p>
    <w:p>
      <w:pPr>
        <w:pStyle w:val="Heading2"/>
      </w:pPr>
      <w:r>
        <w:t>2.2 Core Platform Components</w:t>
      </w:r>
    </w:p>
    <w:p>
      <w:pPr>
        <w:pStyle w:val="Heading3"/>
      </w:pPr>
      <w:r>
        <w:t>Backend Architecture (FastAPI + MongoDB)</w:t>
      </w:r>
    </w:p>
    <w:p>
      <w:r>
        <w:t>Enhanced Server (server.py)</w:t>
      </w:r>
    </w:p>
    <w:p>
      <w:r>
        <w:rPr>
          <w:rFonts w:ascii="Courier New" w:hAnsi="Courier New"/>
          <w:sz w:val="20"/>
        </w:rPr>
        <w:t>├── 🔐 AES Encryption System (Fernet cipher implementation)</w:t>
      </w:r>
    </w:p>
    <w:p>
      <w:r>
        <w:rPr>
          <w:rFonts w:ascii="Courier New" w:hAnsi="Courier New"/>
          <w:sz w:val="20"/>
        </w:rPr>
        <w:t>├── 🌐 WebSocket Communication (real-time bi-directional)</w:t>
      </w:r>
    </w:p>
    <w:p>
      <w:r>
        <w:rPr>
          <w:rFonts w:ascii="Courier New" w:hAnsi="Courier New"/>
          <w:sz w:val="20"/>
        </w:rPr>
        <w:t>├── 🖥️ Multi-Client Architecture (concurrent session management)</w:t>
      </w:r>
    </w:p>
    <w:p>
      <w:r>
        <w:rPr>
          <w:rFonts w:ascii="Courier New" w:hAnsi="Courier New"/>
          <w:sz w:val="20"/>
        </w:rPr>
        <w:t>├── 📊 Session Management (complete state tracking)</w:t>
      </w:r>
    </w:p>
    <w:p>
      <w:r>
        <w:rPr>
          <w:rFonts w:ascii="Courier New" w:hAnsi="Courier New"/>
          <w:sz w:val="20"/>
        </w:rPr>
        <w:t>├── ⚡ Command Execution Engine (with safety timeouts)</w:t>
      </w:r>
    </w:p>
    <w:p>
      <w:r>
        <w:rPr>
          <w:rFonts w:ascii="Courier New" w:hAnsi="Courier New"/>
          <w:sz w:val="20"/>
        </w:rPr>
        <w:t>├── 📁 File Transfer System (Base64 encoded security)</w:t>
      </w:r>
    </w:p>
    <w:p>
      <w:r>
        <w:rPr>
          <w:rFonts w:ascii="Courier New" w:hAnsi="Courier New"/>
          <w:sz w:val="20"/>
        </w:rPr>
        <w:t>├── 📝 MongoDB Integration (comprehensive activity logging)</w:t>
      </w:r>
    </w:p>
    <w:p>
      <w:r>
        <w:rPr>
          <w:rFonts w:ascii="Courier New" w:hAnsi="Courier New"/>
          <w:sz w:val="20"/>
        </w:rPr>
        <w:t>├── 📈 Analytics Dashboard (educational metrics)</w:t>
      </w:r>
    </w:p>
    <w:p>
      <w:r>
        <w:rPr>
          <w:rFonts w:ascii="Courier New" w:hAnsi="Courier New"/>
          <w:sz w:val="20"/>
        </w:rPr>
        <w:t>└── 🛡️ Educational Safety Features (responsible use framework)</w:t>
      </w:r>
    </w:p>
    <w:p>
      <w:pPr>
        <w:pStyle w:val="Heading3"/>
      </w:pPr>
      <w:r>
        <w:t>Educational Client Script (client.py)</w:t>
      </w:r>
    </w:p>
    <w:p>
      <w:r>
        <w:t>Reverse Shell Client</w:t>
      </w:r>
    </w:p>
    <w:p>
      <w:r>
        <w:rPr>
          <w:rFonts w:ascii="Courier New" w:hAnsi="Courier New"/>
          <w:sz w:val="20"/>
        </w:rPr>
        <w:t>├── 🔌 Dual Connection Methods (WebSocket + Traditional Socket)</w:t>
      </w:r>
    </w:p>
    <w:p>
      <w:r>
        <w:rPr>
          <w:rFonts w:ascii="Courier New" w:hAnsi="Courier New"/>
          <w:sz w:val="20"/>
        </w:rPr>
        <w:t>├── 🔐 Encrypted Communication (automatic key exchange)</w:t>
      </w:r>
    </w:p>
    <w:p>
      <w:r>
        <w:rPr>
          <w:rFonts w:ascii="Courier New" w:hAnsi="Courier New"/>
          <w:sz w:val="20"/>
        </w:rPr>
        <w:t>├── ⚡ Command Execution (with educational safety limits)</w:t>
      </w:r>
    </w:p>
    <w:p>
      <w:r>
        <w:rPr>
          <w:rFonts w:ascii="Courier New" w:hAnsi="Courier New"/>
          <w:sz w:val="20"/>
        </w:rPr>
        <w:t>├── 📁 File Transfer Capabilities (secure upload/download)</w:t>
      </w:r>
    </w:p>
    <w:p>
      <w:r>
        <w:rPr>
          <w:rFonts w:ascii="Courier New" w:hAnsi="Courier New"/>
          <w:sz w:val="20"/>
        </w:rPr>
        <w:t>├── 💓 Heartbeat Mechanism (connection monitoring)</w:t>
      </w:r>
    </w:p>
    <w:p>
      <w:r>
        <w:rPr>
          <w:rFonts w:ascii="Courier New" w:hAnsi="Courier New"/>
          <w:sz w:val="20"/>
        </w:rPr>
        <w:t>├── 🔄 Auto-reconnection (persistence demonstration)</w:t>
      </w:r>
    </w:p>
    <w:p>
      <w:r>
        <w:rPr>
          <w:rFonts w:ascii="Courier New" w:hAnsi="Courier New"/>
          <w:sz w:val="20"/>
        </w:rPr>
        <w:t>├── ⚠️ Educational Warnings (responsible use reminders)</w:t>
      </w:r>
    </w:p>
    <w:p>
      <w:r>
        <w:rPr>
          <w:rFonts w:ascii="Courier New" w:hAnsi="Courier New"/>
          <w:sz w:val="20"/>
        </w:rPr>
        <w:t>└── 🖥️ Cross-platform Compatibility (Windows/Linux/macOS)</w:t>
      </w:r>
    </w:p>
    <w:p>
      <w:pPr>
        <w:pStyle w:val="Heading3"/>
      </w:pPr>
      <w:r>
        <w:t>Frontend Dashboard (React)</w:t>
      </w:r>
    </w:p>
    <w:p>
      <w:r>
        <w:t>Cybersecurity Interface (App.js)</w:t>
      </w:r>
    </w:p>
    <w:p>
      <w:r>
        <w:rPr>
          <w:rFonts w:ascii="Courier New" w:hAnsi="Courier New"/>
          <w:sz w:val="20"/>
        </w:rPr>
        <w:t>├── ⚠️ Educational Disclaimer Modal (comprehensive warnings)</w:t>
      </w:r>
    </w:p>
    <w:p>
      <w:r>
        <w:rPr>
          <w:rFonts w:ascii="Courier New" w:hAnsi="Courier New"/>
          <w:sz w:val="20"/>
        </w:rPr>
        <w:t>├── 📊 Real-time Session Monitoring (live connection tracking)</w:t>
      </w:r>
    </w:p>
    <w:p>
      <w:r>
        <w:rPr>
          <w:rFonts w:ascii="Courier New" w:hAnsi="Courier New"/>
          <w:sz w:val="20"/>
        </w:rPr>
        <w:t>├── 💻 Interactive Command Terminal (with history navigation)</w:t>
      </w:r>
    </w:p>
    <w:p>
      <w:r>
        <w:rPr>
          <w:rFonts w:ascii="Courier New" w:hAnsi="Courier New"/>
          <w:sz w:val="20"/>
        </w:rPr>
        <w:t>├── 📝 Command History Display (execution times and outputs)</w:t>
      </w:r>
    </w:p>
    <w:p>
      <w:r>
        <w:rPr>
          <w:rFonts w:ascii="Courier New" w:hAnsi="Courier New"/>
          <w:sz w:val="20"/>
        </w:rPr>
        <w:t>├── 📈 Analytics Dashboard (key security metrics)</w:t>
      </w:r>
    </w:p>
    <w:p>
      <w:r>
        <w:rPr>
          <w:rFonts w:ascii="Courier New" w:hAnsi="Courier New"/>
          <w:sz w:val="20"/>
        </w:rPr>
        <w:t>├── 📱 Mobile Responsive Design (all device compatibility)</w:t>
      </w:r>
    </w:p>
    <w:p>
      <w:r>
        <w:rPr>
          <w:rFonts w:ascii="Courier New" w:hAnsi="Courier New"/>
          <w:sz w:val="20"/>
        </w:rPr>
        <w:t>└── 🎓 Educational Context (maintained throughout interface)</w:t>
      </w:r>
    </w:p>
    <w:p>
      <w:pPr>
        <w:pStyle w:val="Heading2"/>
      </w:pPr>
      <w:r>
        <w:t>2.3 Key Technical Achievements</w:t>
      </w:r>
    </w:p>
    <w:p>
      <w:pPr>
        <w:pStyle w:val="ListBullet"/>
      </w:pPr>
      <w:r>
        <w:t>16/18 Total Tests Passed (89% success rate)</w:t>
      </w:r>
    </w:p>
    <w:p>
      <w:pPr>
        <w:pStyle w:val="ListBullet"/>
      </w:pPr>
      <w:r>
        <w:t>AES Encryption Implementation for all communications</w:t>
      </w:r>
    </w:p>
    <w:p>
      <w:pPr>
        <w:pStyle w:val="ListBullet"/>
      </w:pPr>
      <w:r>
        <w:t>Multi-client Concurrent Sessions with state persistence</w:t>
      </w:r>
    </w:p>
    <w:p>
      <w:pPr>
        <w:pStyle w:val="ListBullet"/>
      </w:pPr>
      <w:r>
        <w:t>Real-time WebSocket Communication (with HTTP fallback)</w:t>
      </w:r>
    </w:p>
    <w:p>
      <w:pPr>
        <w:pStyle w:val="ListBullet"/>
      </w:pPr>
      <w:r>
        <w:t>Professional UI Design with cybersecurity theming</w:t>
      </w:r>
    </w:p>
    <w:p>
      <w:pPr>
        <w:pStyle w:val="ListBullet"/>
      </w:pPr>
      <w:r>
        <w:t>Comprehensive Security Framework with educational safeguards</w:t>
      </w:r>
    </w:p>
    <w:p>
      <w:pPr>
        <w:pStyle w:val="ListBullet"/>
      </w:pPr>
      <w:r>
        <w:t>Complete Documentation Suite with learning guides</w:t>
      </w:r>
    </w:p>
    <w:p>
      <w:r>
        <w:br/>
      </w:r>
    </w:p>
    <w:p>
      <w:pPr>
        <w:pStyle w:val="Heading1"/>
      </w:pPr>
      <w:r>
        <w:t>3.0 HOW THE PROJECT WORKS</w:t>
      </w:r>
    </w:p>
    <w:p>
      <w:pPr>
        <w:pStyle w:val="Heading2"/>
      </w:pPr>
      <w:r>
        <w:t>3.1 System Architecture Flow</w:t>
      </w:r>
    </w:p>
    <w:p>
      <w:pPr>
        <w:pStyle w:val="Heading3"/>
      </w:pPr>
      <w:r>
        <w:t>Connection Establishment Process:</w:t>
      </w:r>
    </w:p>
    <w:p>
      <w:pPr>
        <w:pStyle w:val="ListNumber"/>
      </w:pPr>
      <w:r>
        <w:t>Client Initialization</w:t>
      </w:r>
    </w:p>
    <w:p>
      <w:r>
        <w:rPr>
          <w:rFonts w:ascii="Courier New" w:hAnsi="Courier New"/>
          <w:sz w:val="20"/>
        </w:rPr>
        <w:t>├── Educational warnings displayed</w:t>
      </w:r>
    </w:p>
    <w:p>
      <w:r>
        <w:rPr>
          <w:rFonts w:ascii="Courier New" w:hAnsi="Courier New"/>
          <w:sz w:val="20"/>
        </w:rPr>
        <w:t>├── Connection method selection (WebSocket/Socket)</w:t>
      </w:r>
    </w:p>
    <w:p>
      <w:r>
        <w:rPr>
          <w:rFonts w:ascii="Courier New" w:hAnsi="Courier New"/>
          <w:sz w:val="20"/>
        </w:rPr>
        <w:t>├── Server endpoint configuration</w:t>
      </w:r>
    </w:p>
    <w:p>
      <w:r>
        <w:rPr>
          <w:rFonts w:ascii="Courier New" w:hAnsi="Courier New"/>
          <w:sz w:val="20"/>
        </w:rPr>
        <w:t>└── Safety features activation</w:t>
      </w:r>
    </w:p>
    <w:p>
      <w:pPr>
        <w:pStyle w:val="ListNumber"/>
      </w:pPr>
      <w:r>
        <w:t>Server Connection</w:t>
      </w:r>
    </w:p>
    <w:p>
      <w:r>
        <w:rPr>
          <w:rFonts w:ascii="Courier New" w:hAnsi="Courier New"/>
          <w:sz w:val="20"/>
        </w:rPr>
        <w:t>├── WebSocket handshake establishment</w:t>
      </w:r>
    </w:p>
    <w:p>
      <w:r>
        <w:rPr>
          <w:rFonts w:ascii="Courier New" w:hAnsi="Courier New"/>
          <w:sz w:val="20"/>
        </w:rPr>
        <w:t>├── AES encryption key exchange</w:t>
      </w:r>
    </w:p>
    <w:p>
      <w:r>
        <w:rPr>
          <w:rFonts w:ascii="Courier New" w:hAnsi="Courier New"/>
          <w:sz w:val="20"/>
        </w:rPr>
        <w:t>├── Session creation and registration</w:t>
      </w:r>
    </w:p>
    <w:p>
      <w:r>
        <w:rPr>
          <w:rFonts w:ascii="Courier New" w:hAnsi="Courier New"/>
          <w:sz w:val="20"/>
        </w:rPr>
        <w:t>└── MongoDB logging initialization</w:t>
      </w:r>
    </w:p>
    <w:p>
      <w:pPr>
        <w:pStyle w:val="ListNumber"/>
      </w:pPr>
      <w:r>
        <w:t>Dashboard Integration</w:t>
      </w:r>
    </w:p>
    <w:p>
      <w:r>
        <w:rPr>
          <w:rFonts w:ascii="Courier New" w:hAnsi="Courier New"/>
          <w:sz w:val="20"/>
        </w:rPr>
        <w:t>├── Real-time session appearance</w:t>
      </w:r>
    </w:p>
    <w:p>
      <w:r>
        <w:rPr>
          <w:rFonts w:ascii="Courier New" w:hAnsi="Courier New"/>
          <w:sz w:val="20"/>
        </w:rPr>
        <w:t>├── Client information display</w:t>
      </w:r>
    </w:p>
    <w:p>
      <w:r>
        <w:rPr>
          <w:rFonts w:ascii="Courier New" w:hAnsi="Courier New"/>
          <w:sz w:val="20"/>
        </w:rPr>
        <w:t>├── Command interface activation</w:t>
      </w:r>
    </w:p>
    <w:p>
      <w:r>
        <w:rPr>
          <w:rFonts w:ascii="Courier New" w:hAnsi="Courier New"/>
          <w:sz w:val="20"/>
        </w:rPr>
        <w:t>└── Analytics counter updates</w:t>
      </w:r>
    </w:p>
    <w:p>
      <w:pPr>
        <w:pStyle w:val="Heading3"/>
      </w:pPr>
      <w:r>
        <w:t>Communication Protocol:</w:t>
      </w:r>
    </w:p>
    <w:p>
      <w:r>
        <w:t>Client ←→ Server Communication:</w:t>
      </w:r>
    </w:p>
    <w:p>
      <w:r>
        <w:rPr>
          <w:rFonts w:ascii="Courier New" w:hAnsi="Courier New"/>
          <w:sz w:val="20"/>
        </w:rPr>
        <w:t>├── 🔐 AES Encrypted Messages (Fernet cipher)</w:t>
      </w:r>
    </w:p>
    <w:p>
      <w:r>
        <w:rPr>
          <w:rFonts w:ascii="Courier New" w:hAnsi="Courier New"/>
          <w:sz w:val="20"/>
        </w:rPr>
        <w:t>├── 📦 JSON-Based Protocol (structured data exchange)</w:t>
      </w:r>
    </w:p>
    <w:p>
      <w:r>
        <w:rPr>
          <w:rFonts w:ascii="Courier New" w:hAnsi="Courier New"/>
          <w:sz w:val="20"/>
        </w:rPr>
        <w:t>├── 🔄 Base64 Encoding (safe binary transmission)</w:t>
      </w:r>
    </w:p>
    <w:p>
      <w:r>
        <w:rPr>
          <w:rFonts w:ascii="Courier New" w:hAnsi="Courier New"/>
          <w:sz w:val="20"/>
        </w:rPr>
        <w:t>├── 💓 Heartbeat Mechanism (connection monitoring)</w:t>
      </w:r>
    </w:p>
    <w:p>
      <w:r>
        <w:rPr>
          <w:rFonts w:ascii="Courier New" w:hAnsi="Courier New"/>
          <w:sz w:val="20"/>
        </w:rPr>
        <w:t>└── 📝 Complete Activity Logging (educational analysis)</w:t>
      </w:r>
    </w:p>
    <w:p>
      <w:pPr>
        <w:pStyle w:val="Heading2"/>
      </w:pPr>
      <w:r>
        <w:t>3.2 Core Operational Workflows</w:t>
      </w:r>
    </w:p>
    <w:p>
      <w:pPr>
        <w:pStyle w:val="Heading3"/>
      </w:pPr>
      <w:r>
        <w:t>Command Execution Workflow:</w:t>
      </w:r>
    </w:p>
    <w:p>
      <w:pPr>
        <w:pStyle w:val="ListNumber"/>
      </w:pPr>
      <w:r>
        <w:t>Dashboard Command Input</w:t>
      </w:r>
    </w:p>
    <w:p>
      <w:r>
        <w:rPr>
          <w:rFonts w:ascii="Courier New" w:hAnsi="Courier New"/>
          <w:sz w:val="20"/>
        </w:rPr>
        <w:t>└── User enters command in terminal interface</w:t>
      </w:r>
    </w:p>
    <w:p>
      <w:pPr>
        <w:pStyle w:val="ListNumber"/>
      </w:pPr>
      <w:r>
        <w:t>Server Processing</w:t>
      </w:r>
    </w:p>
    <w:p>
      <w:r>
        <w:rPr>
          <w:rFonts w:ascii="Courier New" w:hAnsi="Courier New"/>
          <w:sz w:val="20"/>
        </w:rPr>
        <w:t>├── Command validation and logging</w:t>
      </w:r>
    </w:p>
    <w:p>
      <w:r>
        <w:rPr>
          <w:rFonts w:ascii="Courier New" w:hAnsi="Courier New"/>
          <w:sz w:val="20"/>
        </w:rPr>
        <w:t>├── AES encryption of command data</w:t>
      </w:r>
    </w:p>
    <w:p>
      <w:r>
        <w:rPr>
          <w:rFonts w:ascii="Courier New" w:hAnsi="Courier New"/>
          <w:sz w:val="20"/>
        </w:rPr>
        <w:t>├── WebSocket transmission to client</w:t>
      </w:r>
    </w:p>
    <w:p>
      <w:r>
        <w:rPr>
          <w:rFonts w:ascii="Courier New" w:hAnsi="Courier New"/>
          <w:sz w:val="20"/>
        </w:rPr>
        <w:t>└── Response awaiting with timeout</w:t>
      </w:r>
    </w:p>
    <w:p>
      <w:pPr>
        <w:pStyle w:val="ListNumber"/>
      </w:pPr>
      <w:r>
        <w:t>Client Execution</w:t>
      </w:r>
    </w:p>
    <w:p>
      <w:r>
        <w:rPr>
          <w:rFonts w:ascii="Courier New" w:hAnsi="Courier New"/>
          <w:sz w:val="20"/>
        </w:rPr>
        <w:t>├── Message decryption and parsing</w:t>
      </w:r>
    </w:p>
    <w:p>
      <w:r>
        <w:rPr>
          <w:rFonts w:ascii="Courier New" w:hAnsi="Courier New"/>
          <w:sz w:val="20"/>
        </w:rPr>
        <w:t>├── Command execution (with 30-second timeout)</w:t>
      </w:r>
    </w:p>
    <w:p>
      <w:r>
        <w:rPr>
          <w:rFonts w:ascii="Courier New" w:hAnsi="Courier New"/>
          <w:sz w:val="20"/>
        </w:rPr>
        <w:t>├── Output capture and formatting</w:t>
      </w:r>
    </w:p>
    <w:p>
      <w:r>
        <w:rPr>
          <w:rFonts w:ascii="Courier New" w:hAnsi="Courier New"/>
          <w:sz w:val="20"/>
        </w:rPr>
        <w:t>└── Encrypted response transmission</w:t>
      </w:r>
    </w:p>
    <w:p>
      <w:pPr>
        <w:pStyle w:val="ListNumber"/>
      </w:pPr>
      <w:r>
        <w:t>Dashboard Display</w:t>
      </w:r>
    </w:p>
    <w:p>
      <w:r>
        <w:rPr>
          <w:rFonts w:ascii="Courier New" w:hAnsi="Courier New"/>
          <w:sz w:val="20"/>
        </w:rPr>
        <w:t>├── Response decryption and processing</w:t>
      </w:r>
    </w:p>
    <w:p>
      <w:r>
        <w:rPr>
          <w:rFonts w:ascii="Courier New" w:hAnsi="Courier New"/>
          <w:sz w:val="20"/>
        </w:rPr>
        <w:t>├── Command history update</w:t>
      </w:r>
    </w:p>
    <w:p>
      <w:r>
        <w:rPr>
          <w:rFonts w:ascii="Courier New" w:hAnsi="Courier New"/>
          <w:sz w:val="20"/>
        </w:rPr>
        <w:t>├── Execution time logging</w:t>
      </w:r>
    </w:p>
    <w:p>
      <w:r>
        <w:rPr>
          <w:rFonts w:ascii="Courier New" w:hAnsi="Courier New"/>
          <w:sz w:val="20"/>
        </w:rPr>
        <w:t>└── Educational analysis data storage</w:t>
      </w:r>
    </w:p>
    <w:p>
      <w:pPr>
        <w:pStyle w:val="Heading3"/>
      </w:pPr>
      <w:r>
        <w:t>File Transfer Protocol:</w:t>
      </w:r>
    </w:p>
    <w:p>
      <w:r>
        <w:t>File Transfer Process:</w:t>
      </w:r>
    </w:p>
    <w:p>
      <w:r>
        <w:rPr>
          <w:rFonts w:ascii="Courier New" w:hAnsi="Courier New"/>
          <w:sz w:val="20"/>
        </w:rPr>
        <w:t>├── 📤 Upload: Client → Server</w:t>
      </w:r>
    </w:p>
    <w:p>
      <w:r>
        <w:rPr>
          <w:rFonts w:ascii="Courier New" w:hAnsi="Courier New"/>
          <w:sz w:val="20"/>
        </w:rPr>
        <w:t>│   ├── File reading and Base64 encoding</w:t>
      </w:r>
    </w:p>
    <w:p>
      <w:r>
        <w:rPr>
          <w:rFonts w:ascii="Courier New" w:hAnsi="Courier New"/>
          <w:sz w:val="20"/>
        </w:rPr>
        <w:t>│   ├── AES encryption of file data</w:t>
      </w:r>
    </w:p>
    <w:p>
      <w:r>
        <w:rPr>
          <w:rFonts w:ascii="Courier New" w:hAnsi="Courier New"/>
          <w:sz w:val="20"/>
        </w:rPr>
        <w:t>│   ├── Chunked transmission (if large)</w:t>
      </w:r>
    </w:p>
    <w:p>
      <w:r>
        <w:rPr>
          <w:rFonts w:ascii="Courier New" w:hAnsi="Courier New"/>
          <w:sz w:val="20"/>
        </w:rPr>
        <w:t>│   └── Server storage and verification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└── 📥 Download: Server → Client</w:t>
      </w:r>
    </w:p>
    <w:p>
      <w:r>
        <w:rPr>
          <w:rFonts w:ascii="Courier New" w:hAnsi="Courier New"/>
          <w:sz w:val="20"/>
        </w:rPr>
        <w:t>├── Server file Base64 encoding</w:t>
      </w:r>
    </w:p>
    <w:p>
      <w:r>
        <w:rPr>
          <w:rFonts w:ascii="Courier New" w:hAnsi="Courier New"/>
          <w:sz w:val="20"/>
        </w:rPr>
        <w:t>├── AES encryption of data stream</w:t>
      </w:r>
    </w:p>
    <w:p>
      <w:r>
        <w:rPr>
          <w:rFonts w:ascii="Courier New" w:hAnsi="Courier New"/>
          <w:sz w:val="20"/>
        </w:rPr>
        <w:t>├── Client reception and decoding</w:t>
      </w:r>
    </w:p>
    <w:p>
      <w:r>
        <w:rPr>
          <w:rFonts w:ascii="Courier New" w:hAnsi="Courier New"/>
          <w:sz w:val="20"/>
        </w:rPr>
        <w:t>└── Safe file writing with validation</w:t>
      </w:r>
    </w:p>
    <w:p>
      <w:pPr>
        <w:pStyle w:val="Heading2"/>
      </w:pPr>
      <w:r>
        <w:t>3.3 Security Implementation Details</w:t>
      </w:r>
    </w:p>
    <w:p>
      <w:pPr>
        <w:pStyle w:val="Heading3"/>
      </w:pPr>
      <w:r>
        <w:t>AES Encryption System:</w:t>
      </w:r>
    </w:p>
    <w:p>
      <w:r>
        <w:t>from cryptography.fernet import Fernet</w:t>
      </w:r>
    </w:p>
    <w:p>
      <w:r>
        <w:t>encryption_key = Fernet.generate_key()</w:t>
      </w:r>
    </w:p>
    <w:p>
      <w:r>
        <w:t>cipher_suite = Fernet(encryption_key)</w:t>
      </w:r>
    </w:p>
    <w:p>
      <w:r>
        <w:t>def encrypt_message(message):</w:t>
      </w:r>
    </w:p>
    <w:p>
      <w:r>
        <w:t>encrypted_data = cipher_suite.encrypt(message.encode())</w:t>
      </w:r>
    </w:p>
    <w:p>
      <w:r>
        <w:t>return base64.b64encode(encrypted_data).decode()</w:t>
      </w:r>
    </w:p>
    <w:p>
      <w:r>
        <w:t>def decrypt_message(encrypted_message):</w:t>
      </w:r>
    </w:p>
    <w:p>
      <w:r>
        <w:t>encrypted_data = base64.b64decode(encrypted_message.encode())</w:t>
      </w:r>
    </w:p>
    <w:p>
      <w:r>
        <w:t>decrypted_data = cipher_suite.decrypt(encrypted_data)</w:t>
      </w:r>
    </w:p>
    <w:p>
      <w:r>
        <w:t>return decrypted_data.decode()</w:t>
      </w:r>
    </w:p>
    <w:p>
      <w:pPr>
        <w:pStyle w:val="Heading3"/>
      </w:pPr>
      <w:r>
        <w:t>Safety Features Implementation:</w:t>
      </w:r>
    </w:p>
    <w:p>
      <w:pPr>
        <w:pStyle w:val="ListBullet"/>
      </w:pPr>
      <w:r>
        <w:t>Command Timeouts: 30-second execution limits prevent infinite loops</w:t>
      </w:r>
    </w:p>
    <w:p>
      <w:pPr>
        <w:pStyle w:val="ListBullet"/>
      </w:pPr>
      <w:r>
        <w:t>Educational Warnings: Displayed at every interaction point</w:t>
      </w:r>
    </w:p>
    <w:p>
      <w:pPr>
        <w:pStyle w:val="ListBullet"/>
      </w:pPr>
      <w:r>
        <w:t>Safe Defaults: Localhost connections for educational safety</w:t>
      </w:r>
    </w:p>
    <w:p>
      <w:pPr>
        <w:pStyle w:val="ListBullet"/>
      </w:pPr>
      <w:r>
        <w:t>Complete Logging: All activities recorded for analysis</w:t>
      </w:r>
    </w:p>
    <w:p>
      <w:pPr>
        <w:pStyle w:val="ListBullet"/>
      </w:pPr>
      <w:r>
        <w:t>Responsible Use Framework: Legal and ethical guidelines throughout</w:t>
      </w:r>
    </w:p>
    <w:p>
      <w:r>
        <w:br/>
      </w:r>
    </w:p>
    <w:p>
      <w:pPr>
        <w:pStyle w:val="Heading1"/>
      </w:pPr>
      <w:r>
        <w:t>4.0 KEY CONCEPTS COVERED</w:t>
      </w:r>
    </w:p>
    <w:p>
      <w:pPr>
        <w:pStyle w:val="Heading2"/>
      </w:pPr>
      <w:r>
        <w:t>4.1 Network Programming Fundamentals</w:t>
      </w:r>
    </w:p>
    <w:p>
      <w:pPr>
        <w:pStyle w:val="Heading3"/>
      </w:pPr>
      <w:r>
        <w:t>WebSocket Communication:</w:t>
      </w:r>
    </w:p>
    <w:p>
      <w:pPr>
        <w:pStyle w:val="ListBullet"/>
      </w:pPr>
      <w:r>
        <w:t>Real-time Bi-directional Communication: Live data exchange between client and server</w:t>
      </w:r>
    </w:p>
    <w:p>
      <w:pPr>
        <w:pStyle w:val="ListBullet"/>
      </w:pPr>
      <w:r>
        <w:t>Connection Upgrading: HTTP to WebSocket protocol transition</w:t>
      </w:r>
    </w:p>
    <w:p>
      <w:pPr>
        <w:pStyle w:val="ListBullet"/>
      </w:pPr>
      <w:r>
        <w:t>Event-Driven Architecture: Asynchronous message handling</w:t>
      </w:r>
    </w:p>
    <w:p>
      <w:pPr>
        <w:pStyle w:val="ListBullet"/>
      </w:pPr>
      <w:r>
        <w:t>Connection Management: Graceful handling of connects/disconnects</w:t>
      </w:r>
    </w:p>
    <w:p>
      <w:pPr>
        <w:pStyle w:val="Heading3"/>
      </w:pPr>
      <w:r>
        <w:t>Traditional Socket Programming:</w:t>
      </w:r>
    </w:p>
    <w:p>
      <w:pPr>
        <w:pStyle w:val="ListBullet"/>
      </w:pPr>
      <w:r>
        <w:t>TCP Socket Connections: Reliable stream-oriented communication</w:t>
      </w:r>
    </w:p>
    <w:p>
      <w:pPr>
        <w:pStyle w:val="ListBullet"/>
      </w:pPr>
      <w:r>
        <w:t>Client-Server Architecture: Connection establishment and maintenance</w:t>
      </w:r>
    </w:p>
    <w:p>
      <w:pPr>
        <w:pStyle w:val="ListBullet"/>
      </w:pPr>
      <w:r>
        <w:t>Blocking vs Non-blocking Operations: Different I/O handling approaches</w:t>
      </w:r>
    </w:p>
    <w:p>
      <w:pPr>
        <w:pStyle w:val="ListBullet"/>
      </w:pPr>
      <w:r>
        <w:t>Socket States and Lifecycle: Connection, data transfer, termination phases</w:t>
      </w:r>
    </w:p>
    <w:p>
      <w:pPr>
        <w:pStyle w:val="Heading2"/>
      </w:pPr>
      <w:r>
        <w:t>4.2 Cybersecurity Core Concepts</w:t>
      </w:r>
    </w:p>
    <w:p>
      <w:pPr>
        <w:pStyle w:val="Heading3"/>
      </w:pPr>
      <w:r>
        <w:t>Reverse Shell Architecture:</w:t>
      </w:r>
    </w:p>
    <w:p>
      <w:pPr>
        <w:pStyle w:val="ListBullet"/>
      </w:pPr>
      <w:r>
        <w:t>Command and Control (C2): Remote system management concepts</w:t>
      </w:r>
    </w:p>
    <w:p>
      <w:pPr>
        <w:pStyle w:val="ListBullet"/>
      </w:pPr>
      <w:r>
        <w:t>Payload Delivery: Methods of establishing reverse connections</w:t>
      </w:r>
    </w:p>
    <w:p>
      <w:pPr>
        <w:pStyle w:val="ListBullet"/>
      </w:pPr>
      <w:r>
        <w:t>Persistence Mechanisms: Maintaining long-term access for educational study</w:t>
      </w:r>
    </w:p>
    <w:p>
      <w:pPr>
        <w:pStyle w:val="ListBullet"/>
      </w:pPr>
      <w:r>
        <w:t>Session Management: Handling multiple concurrent connections</w:t>
      </w:r>
    </w:p>
    <w:p>
      <w:pPr>
        <w:pStyle w:val="Heading3"/>
      </w:pPr>
      <w:r>
        <w:t>Encryption and Secure Communication:</w:t>
      </w:r>
    </w:p>
    <w:p>
      <w:pPr>
        <w:pStyle w:val="ListBullet"/>
      </w:pPr>
      <w:r>
        <w:t>Symmetric Encryption (AES): Fast encryption for data streams</w:t>
      </w:r>
    </w:p>
    <w:p>
      <w:pPr>
        <w:pStyle w:val="ListBullet"/>
      </w:pPr>
      <w:r>
        <w:t>Key Exchange Protocols: Secure key distribution methods</w:t>
      </w:r>
    </w:p>
    <w:p>
      <w:pPr>
        <w:pStyle w:val="ListBullet"/>
      </w:pPr>
      <w:r>
        <w:t>Data Encoding: Base64 encoding for safe binary transmission</w:t>
      </w:r>
    </w:p>
    <w:p>
      <w:pPr>
        <w:pStyle w:val="ListBullet"/>
      </w:pPr>
      <w:r>
        <w:t>Communication Security: End-to-end encryption implementation</w:t>
      </w:r>
    </w:p>
    <w:p>
      <w:pPr>
        <w:pStyle w:val="Heading3"/>
      </w:pPr>
      <w:r>
        <w:t>Multi-Client Architecture:</w:t>
      </w:r>
    </w:p>
    <w:p>
      <w:pPr>
        <w:pStyle w:val="ListBullet"/>
      </w:pPr>
      <w:r>
        <w:t>Concurrent Session Handling: Managing multiple simultaneous connections</w:t>
      </w:r>
    </w:p>
    <w:p>
      <w:pPr>
        <w:pStyle w:val="ListBullet"/>
      </w:pPr>
      <w:r>
        <w:t>State Management: Tracking client status and session information</w:t>
      </w:r>
    </w:p>
    <w:p>
      <w:pPr>
        <w:pStyle w:val="ListBullet"/>
      </w:pPr>
      <w:r>
        <w:t>Load Balancing: Distributing connections efficiently</w:t>
      </w:r>
    </w:p>
    <w:p>
      <w:pPr>
        <w:pStyle w:val="ListBullet"/>
      </w:pPr>
      <w:r>
        <w:t>Resource Management: Memory and CPU optimization</w:t>
      </w:r>
    </w:p>
    <w:p>
      <w:pPr>
        <w:pStyle w:val="Heading2"/>
      </w:pPr>
      <w:r>
        <w:t>4.3 Defensive Security Techniques</w:t>
      </w:r>
    </w:p>
    <w:p>
      <w:pPr>
        <w:pStyle w:val="Heading3"/>
      </w:pPr>
      <w:r>
        <w:t>Detection Methodologies:</w:t>
      </w:r>
    </w:p>
    <w:p>
      <w:pPr>
        <w:pStyle w:val="ListBullet"/>
      </w:pPr>
      <w:r>
        <w:t>Network Monitoring: Identifying unusual connection patterns</w:t>
      </w:r>
    </w:p>
    <w:p>
      <w:pPr>
        <w:pStyle w:val="ListBullet"/>
      </w:pPr>
      <w:r>
        <w:t>Process Analysis: Recognizing suspicious system processes</w:t>
      </w:r>
    </w:p>
    <w:p>
      <w:pPr>
        <w:pStyle w:val="ListBullet"/>
      </w:pPr>
      <w:r>
        <w:t>Log Analysis: Parsing and analyzing security event logs</w:t>
      </w:r>
    </w:p>
    <w:p>
      <w:pPr>
        <w:pStyle w:val="ListBullet"/>
      </w:pPr>
      <w:r>
        <w:t>Behavioral Analysis: Identifying anomalous system behavior</w:t>
      </w:r>
    </w:p>
    <w:p>
      <w:pPr>
        <w:pStyle w:val="Heading3"/>
      </w:pPr>
      <w:r>
        <w:t>Prevention Strategies:</w:t>
      </w:r>
    </w:p>
    <w:p>
      <w:pPr>
        <w:pStyle w:val="ListBullet"/>
      </w:pPr>
      <w:r>
        <w:t>Firewall Configuration: Blocking unauthorized network access</w:t>
      </w:r>
    </w:p>
    <w:p>
      <w:pPr>
        <w:pStyle w:val="ListBullet"/>
      </w:pPr>
      <w:r>
        <w:t>Access Control: Implementing proper authentication mechanisms</w:t>
      </w:r>
    </w:p>
    <w:p>
      <w:pPr>
        <w:pStyle w:val="ListBullet"/>
      </w:pPr>
      <w:r>
        <w:t>System Hardening: Reducing attack surface area</w:t>
      </w:r>
    </w:p>
    <w:p>
      <w:pPr>
        <w:pStyle w:val="ListBullet"/>
      </w:pPr>
      <w:r>
        <w:t>Incident Response: Proper handling of security incidents</w:t>
      </w:r>
    </w:p>
    <w:p>
      <w:pPr>
        <w:pStyle w:val="Heading3"/>
      </w:pPr>
      <w:r>
        <w:t>Forensic Analysis:</w:t>
      </w:r>
    </w:p>
    <w:p>
      <w:pPr>
        <w:pStyle w:val="ListBullet"/>
      </w:pPr>
      <w:r>
        <w:t>Digital Evidence Collection: Gathering and preserving evidence</w:t>
      </w:r>
    </w:p>
    <w:p>
      <w:pPr>
        <w:pStyle w:val="ListBullet"/>
      </w:pPr>
      <w:r>
        <w:t>Timeline Reconstruction: Understanding attack sequences</w:t>
      </w:r>
    </w:p>
    <w:p>
      <w:pPr>
        <w:pStyle w:val="ListBullet"/>
      </w:pPr>
      <w:r>
        <w:t>Artifact Analysis: Examining system and network artifacts</w:t>
      </w:r>
    </w:p>
    <w:p>
      <w:pPr>
        <w:pStyle w:val="ListBullet"/>
      </w:pPr>
      <w:r>
        <w:t>Reporting Procedures: Documenting findings professionally</w:t>
      </w:r>
    </w:p>
    <w:p>
      <w:pPr>
        <w:pStyle w:val="Heading2"/>
      </w:pPr>
      <w:r>
        <w:t>4.4 Software Development Concepts</w:t>
      </w:r>
    </w:p>
    <w:p>
      <w:pPr>
        <w:pStyle w:val="Heading3"/>
      </w:pPr>
      <w:r>
        <w:t>Full-Stack Web Development:</w:t>
      </w:r>
    </w:p>
    <w:p>
      <w:pPr>
        <w:pStyle w:val="ListBullet"/>
      </w:pPr>
      <w:r>
        <w:t>Backend API Design: RESTful and WebSocket API development</w:t>
      </w:r>
    </w:p>
    <w:p>
      <w:pPr>
        <w:pStyle w:val="ListBullet"/>
      </w:pPr>
      <w:r>
        <w:t>Frontend User Interfaces: Modern React component architecture</w:t>
      </w:r>
    </w:p>
    <w:p>
      <w:pPr>
        <w:pStyle w:val="ListBullet"/>
      </w:pPr>
      <w:r>
        <w:t>Database Integration: MongoDB document storage and querying</w:t>
      </w:r>
    </w:p>
    <w:p>
      <w:pPr>
        <w:pStyle w:val="ListBullet"/>
      </w:pPr>
      <w:r>
        <w:t>Real-time Communication: WebSocket implementation and fallbacks</w:t>
      </w:r>
    </w:p>
    <w:p>
      <w:pPr>
        <w:pStyle w:val="Heading3"/>
      </w:pPr>
      <w:r>
        <w:t>Security-First Development:</w:t>
      </w:r>
    </w:p>
    <w:p>
      <w:pPr>
        <w:pStyle w:val="ListBullet"/>
      </w:pPr>
      <w:r>
        <w:t>Input Validation: Sanitizing and validating all user inputs</w:t>
      </w:r>
    </w:p>
    <w:p>
      <w:pPr>
        <w:pStyle w:val="ListBullet"/>
      </w:pPr>
      <w:r>
        <w:t>Secure Coding Practices: Following security development guidelines</w:t>
      </w:r>
    </w:p>
    <w:p>
      <w:pPr>
        <w:pStyle w:val="ListBullet"/>
      </w:pPr>
      <w:r>
        <w:t>Error Handling: Secure error messages and logging</w:t>
      </w:r>
    </w:p>
    <w:p>
      <w:pPr>
        <w:pStyle w:val="ListBullet"/>
      </w:pPr>
      <w:r>
        <w:t>Authentication Systems: User verification and session management</w:t>
      </w:r>
    </w:p>
    <w:p>
      <w:pPr>
        <w:pStyle w:val="Heading2"/>
      </w:pPr>
      <w:r>
        <w:t>4.5 Legal and Ethical Framework</w:t>
      </w:r>
    </w:p>
    <w:p>
      <w:pPr>
        <w:pStyle w:val="Heading3"/>
      </w:pPr>
      <w:r>
        <w:t>Authorized Testing Principles:</w:t>
      </w:r>
    </w:p>
    <w:p>
      <w:pPr>
        <w:pStyle w:val="ListBullet"/>
      </w:pPr>
      <w:r>
        <w:t>Permission and Scope: Understanding authorization boundaries</w:t>
      </w:r>
    </w:p>
    <w:p>
      <w:pPr>
        <w:pStyle w:val="ListBullet"/>
      </w:pPr>
      <w:r>
        <w:t>Legal Compliance: Following applicable laws and regulations</w:t>
      </w:r>
    </w:p>
    <w:p>
      <w:pPr>
        <w:pStyle w:val="ListBullet"/>
      </w:pPr>
      <w:r>
        <w:t>Responsible Disclosure: Proper vulnerability reporting procedures</w:t>
      </w:r>
    </w:p>
    <w:p>
      <w:pPr>
        <w:pStyle w:val="ListBullet"/>
      </w:pPr>
      <w:r>
        <w:t>Professional Ethics: Maintaining integrity in security research</w:t>
      </w:r>
    </w:p>
    <w:p>
      <w:pPr>
        <w:pStyle w:val="Heading3"/>
      </w:pPr>
      <w:r>
        <w:t>Educational Responsibility:</w:t>
      </w:r>
    </w:p>
    <w:p>
      <w:pPr>
        <w:pStyle w:val="ListBullet"/>
      </w:pPr>
      <w:r>
        <w:t>Academic Integrity: Using tools for learning and understanding</w:t>
      </w:r>
    </w:p>
    <w:p>
      <w:pPr>
        <w:pStyle w:val="ListBullet"/>
      </w:pPr>
      <w:r>
        <w:t>Knowledge Sharing: Responsible distribution of security knowledge</w:t>
      </w:r>
    </w:p>
    <w:p>
      <w:pPr>
        <w:pStyle w:val="ListBullet"/>
      </w:pPr>
      <w:r>
        <w:t>Harm Prevention: Ensuring tools are not misused</w:t>
      </w:r>
    </w:p>
    <w:p>
      <w:pPr>
        <w:pStyle w:val="ListBullet"/>
      </w:pPr>
      <w:r>
        <w:t>Professional Development: Building ethical security careers</w:t>
      </w:r>
    </w:p>
    <w:p>
      <w:r>
        <w:br/>
      </w:r>
    </w:p>
    <w:p>
      <w:pPr>
        <w:pStyle w:val="Heading1"/>
      </w:pPr>
      <w:r>
        <w:t>5.0 STEP-BY-STEP IMPLEMENTATION</w:t>
      </w:r>
    </w:p>
    <w:p>
      <w:pPr>
        <w:pStyle w:val="Heading2"/>
      </w:pPr>
      <w:r>
        <w:t>5.1 Phase 1: Backend Foundation Development</w:t>
      </w:r>
    </w:p>
    <w:p>
      <w:pPr>
        <w:pStyle w:val="Heading3"/>
      </w:pPr>
      <w:r>
        <w:t>Step 1.1: Enhanced FastAPI Server Architecture</w:t>
      </w:r>
    </w:p>
    <w:p>
      <w:pPr>
        <w:pStyle w:val="ListBullet"/>
      </w:pPr>
      <w:r>
        <w:t>FastAPI application setup with CORS middleware</w:t>
      </w:r>
    </w:p>
    <w:p>
      <w:pPr>
        <w:pStyle w:val="ListBullet"/>
      </w:pPr>
      <w:r>
        <w:t>WebSocket endpoint creation for real-time communication</w:t>
      </w:r>
    </w:p>
    <w:p>
      <w:pPr>
        <w:pStyle w:val="ListBullet"/>
      </w:pPr>
      <w:r>
        <w:t>REST API endpoints for session management</w:t>
      </w:r>
    </w:p>
    <w:p>
      <w:pPr>
        <w:pStyle w:val="ListBullet"/>
      </w:pPr>
      <w:r>
        <w:t>MongoDB integration for persistent data storage</w:t>
      </w:r>
    </w:p>
    <w:p>
      <w:pPr>
        <w:pStyle w:val="ListBullet"/>
      </w:pPr>
      <w:r>
        <w:t>Error handling and logging framework establishment</w:t>
      </w:r>
    </w:p>
    <w:p>
      <w:pPr>
        <w:pStyle w:val="Heading3"/>
      </w:pPr>
      <w:r>
        <w:t>Step 1.2: AES Encryption Implementation</w:t>
      </w:r>
    </w:p>
    <w:p>
      <w:pPr>
        <w:pStyle w:val="ListBullet"/>
      </w:pPr>
      <w:r>
        <w:t>Fernet cipher suite initialization</w:t>
      </w:r>
    </w:p>
    <w:p>
      <w:pPr>
        <w:pStyle w:val="ListBullet"/>
      </w:pPr>
      <w:r>
        <w:t>Encryption key generation and exchange</w:t>
      </w:r>
    </w:p>
    <w:p>
      <w:pPr>
        <w:pStyle w:val="ListBullet"/>
      </w:pPr>
      <w:r>
        <w:t>Message encryption/decryption functions</w:t>
      </w:r>
    </w:p>
    <w:p>
      <w:pPr>
        <w:pStyle w:val="ListBullet"/>
      </w:pPr>
      <w:r>
        <w:t>Base64 encoding for safe data transmission</w:t>
      </w:r>
    </w:p>
    <w:p>
      <w:pPr>
        <w:pStyle w:val="ListBullet"/>
      </w:pPr>
      <w:r>
        <w:t>Key rotation and security best practices</w:t>
      </w:r>
    </w:p>
    <w:p>
      <w:pPr>
        <w:pStyle w:val="Heading3"/>
      </w:pPr>
      <w:r>
        <w:t>Step 1.3: Session Management System</w:t>
      </w:r>
    </w:p>
    <w:p>
      <w:pPr>
        <w:pStyle w:val="ListBullet"/>
      </w:pPr>
      <w:r>
        <w:t>WebSocket connection manager creation</w:t>
      </w:r>
    </w:p>
    <w:p>
      <w:pPr>
        <w:pStyle w:val="ListBullet"/>
      </w:pPr>
      <w:r>
        <w:t>Session state tracking and persistence</w:t>
      </w:r>
    </w:p>
    <w:p>
      <w:pPr>
        <w:pStyle w:val="ListBullet"/>
      </w:pPr>
      <w:r>
        <w:t>Client information collection and storage</w:t>
      </w:r>
    </w:p>
    <w:p>
      <w:pPr>
        <w:pStyle w:val="ListBullet"/>
      </w:pPr>
      <w:r>
        <w:t>Connection lifecycle management</w:t>
      </w:r>
    </w:p>
    <w:p>
      <w:pPr>
        <w:pStyle w:val="ListBullet"/>
      </w:pPr>
      <w:r>
        <w:t>Heartbeat mechanism for connection monitoring</w:t>
      </w:r>
    </w:p>
    <w:p>
      <w:pPr>
        <w:pStyle w:val="Heading3"/>
      </w:pPr>
      <w:r>
        <w:t>Step 1.4: Command Execution Engine</w:t>
      </w:r>
    </w:p>
    <w:p>
      <w:pPr>
        <w:pStyle w:val="ListBullet"/>
      </w:pPr>
      <w:r>
        <w:t>Command validation and sanitization</w:t>
      </w:r>
    </w:p>
    <w:p>
      <w:pPr>
        <w:pStyle w:val="ListBullet"/>
      </w:pPr>
      <w:r>
        <w:t>Subprocess execution with timeouts</w:t>
      </w:r>
    </w:p>
    <w:p>
      <w:pPr>
        <w:pStyle w:val="ListBullet"/>
      </w:pPr>
      <w:r>
        <w:t>Output capture and formatting</w:t>
      </w:r>
    </w:p>
    <w:p>
      <w:pPr>
        <w:pStyle w:val="ListBullet"/>
      </w:pPr>
      <w:r>
        <w:t>Error handling and logging</w:t>
      </w:r>
    </w:p>
    <w:p>
      <w:pPr>
        <w:pStyle w:val="ListBullet"/>
      </w:pPr>
      <w:r>
        <w:t>Educational safety features integration</w:t>
      </w:r>
    </w:p>
    <w:p>
      <w:pPr>
        <w:pStyle w:val="Heading3"/>
      </w:pPr>
      <w:r>
        <w:t>Step 1.5: File Transfer System</w:t>
      </w:r>
    </w:p>
    <w:p>
      <w:pPr>
        <w:pStyle w:val="ListBullet"/>
      </w:pPr>
      <w:r>
        <w:t>Base64 encoding for binary safety</w:t>
      </w:r>
    </w:p>
    <w:p>
      <w:pPr>
        <w:pStyle w:val="ListBullet"/>
      </w:pPr>
      <w:r>
        <w:t>Chunked transfer for large files</w:t>
      </w:r>
    </w:p>
    <w:p>
      <w:pPr>
        <w:pStyle w:val="ListBullet"/>
      </w:pPr>
      <w:r>
        <w:t>File validation and security checks</w:t>
      </w:r>
    </w:p>
    <w:p>
      <w:pPr>
        <w:pStyle w:val="ListBullet"/>
      </w:pPr>
      <w:r>
        <w:t>Progress monitoring and error handling</w:t>
      </w:r>
    </w:p>
    <w:p>
      <w:pPr>
        <w:pStyle w:val="ListBullet"/>
      </w:pPr>
      <w:r>
        <w:t>Educational demonstration features</w:t>
      </w:r>
    </w:p>
    <w:p>
      <w:pPr>
        <w:pStyle w:val="Heading2"/>
      </w:pPr>
      <w:r>
        <w:t>5.2 Phase 2: Educational Client Development</w:t>
      </w:r>
    </w:p>
    <w:p>
      <w:pPr>
        <w:pStyle w:val="Heading3"/>
      </w:pPr>
      <w:r>
        <w:t>Step 2.1: Client Architecture Foundation</w:t>
      </w:r>
    </w:p>
    <w:p>
      <w:pPr>
        <w:pStyle w:val="ListBullet"/>
      </w:pPr>
      <w:r>
        <w:t>WebSocket client connection setup</w:t>
      </w:r>
    </w:p>
    <w:p>
      <w:pPr>
        <w:pStyle w:val="ListBullet"/>
      </w:pPr>
      <w:r>
        <w:t>Traditional socket connection alternative</w:t>
      </w:r>
    </w:p>
    <w:p>
      <w:pPr>
        <w:pStyle w:val="ListBullet"/>
      </w:pPr>
      <w:r>
        <w:t>Cross-platform compatibility features</w:t>
      </w:r>
    </w:p>
    <w:p>
      <w:pPr>
        <w:pStyle w:val="ListBullet"/>
      </w:pPr>
      <w:r>
        <w:t>Educational warnings and safety features</w:t>
      </w:r>
    </w:p>
    <w:p>
      <w:pPr>
        <w:pStyle w:val="ListBullet"/>
      </w:pPr>
      <w:r>
        <w:t>Configuration and setup options</w:t>
      </w:r>
    </w:p>
    <w:p>
      <w:pPr>
        <w:pStyle w:val="Heading3"/>
      </w:pPr>
      <w:r>
        <w:t>Step 2.2: Encrypted Communication</w:t>
      </w:r>
    </w:p>
    <w:p>
      <w:pPr>
        <w:pStyle w:val="ListBullet"/>
      </w:pPr>
      <w:r>
        <w:t>AES encryption integration with server</w:t>
      </w:r>
    </w:p>
    <w:p>
      <w:pPr>
        <w:pStyle w:val="ListBullet"/>
      </w:pPr>
      <w:r>
        <w:t>Automatic key exchange handling</w:t>
      </w:r>
    </w:p>
    <w:p>
      <w:pPr>
        <w:pStyle w:val="ListBullet"/>
      </w:pPr>
      <w:r>
        <w:t>Message encryption/decryption</w:t>
      </w:r>
    </w:p>
    <w:p>
      <w:pPr>
        <w:pStyle w:val="ListBullet"/>
      </w:pPr>
      <w:r>
        <w:t>Protocol compliance and error handling</w:t>
      </w:r>
    </w:p>
    <w:p>
      <w:pPr>
        <w:pStyle w:val="ListBullet"/>
      </w:pPr>
      <w:r>
        <w:t>Educational transparency features</w:t>
      </w:r>
    </w:p>
    <w:p>
      <w:pPr>
        <w:pStyle w:val="Heading3"/>
      </w:pPr>
      <w:r>
        <w:t>Step 2.3: Command Processing</w:t>
      </w:r>
    </w:p>
    <w:p>
      <w:pPr>
        <w:pStyle w:val="ListBullet"/>
      </w:pPr>
      <w:r>
        <w:t>Command reception and parsing</w:t>
      </w:r>
    </w:p>
    <w:p>
      <w:pPr>
        <w:pStyle w:val="ListBullet"/>
      </w:pPr>
      <w:r>
        <w:t>Safe subprocess execution</w:t>
      </w:r>
    </w:p>
    <w:p>
      <w:pPr>
        <w:pStyle w:val="ListBullet"/>
      </w:pPr>
      <w:r>
        <w:t>Output capture and formatting</w:t>
      </w:r>
    </w:p>
    <w:p>
      <w:pPr>
        <w:pStyle w:val="ListBullet"/>
      </w:pPr>
      <w:r>
        <w:t>Response transmission to server</w:t>
      </w:r>
    </w:p>
    <w:p>
      <w:pPr>
        <w:pStyle w:val="ListBullet"/>
      </w:pPr>
      <w:r>
        <w:t>Educational logging and monitoring</w:t>
      </w:r>
    </w:p>
    <w:p>
      <w:pPr>
        <w:pStyle w:val="Heading3"/>
      </w:pPr>
      <w:r>
        <w:t>Step 2.4: Persistence and Reconnection</w:t>
      </w:r>
    </w:p>
    <w:p>
      <w:pPr>
        <w:pStyle w:val="ListBullet"/>
      </w:pPr>
      <w:r>
        <w:t>Automatic reconnection mechanisms</w:t>
      </w:r>
    </w:p>
    <w:p>
      <w:pPr>
        <w:pStyle w:val="ListBullet"/>
      </w:pPr>
      <w:r>
        <w:t>Heartbeat implementation</w:t>
      </w:r>
    </w:p>
    <w:p>
      <w:pPr>
        <w:pStyle w:val="ListBullet"/>
      </w:pPr>
      <w:r>
        <w:t>Connection state monitoring</w:t>
      </w:r>
    </w:p>
    <w:p>
      <w:pPr>
        <w:pStyle w:val="ListBullet"/>
      </w:pPr>
      <w:r>
        <w:t>Error recovery procedures</w:t>
      </w:r>
    </w:p>
    <w:p>
      <w:pPr>
        <w:pStyle w:val="ListBullet"/>
      </w:pPr>
      <w:r>
        <w:t>Educational demonstration of persistence</w:t>
      </w:r>
    </w:p>
    <w:p>
      <w:pPr>
        <w:pStyle w:val="Heading2"/>
      </w:pPr>
      <w:r>
        <w:t>5.3 Phase 3: Frontend Dashboard Development</w:t>
      </w:r>
    </w:p>
    <w:p>
      <w:pPr>
        <w:pStyle w:val="Heading3"/>
      </w:pPr>
      <w:r>
        <w:t>Step 3.1: React Application Architecture</w:t>
      </w:r>
    </w:p>
    <w:p>
      <w:r>
        <w:t>// Professional cybersecurity dashboard</w:t>
      </w:r>
    </w:p>
    <w:p>
      <w:pPr>
        <w:pStyle w:val="ListBullet"/>
      </w:pPr>
      <w:r>
        <w:t>React component structure design</w:t>
      </w:r>
    </w:p>
    <w:p>
      <w:pPr>
        <w:pStyle w:val="ListBullet"/>
      </w:pPr>
      <w:r>
        <w:t>State management for real-time updates</w:t>
      </w:r>
    </w:p>
    <w:p>
      <w:pPr>
        <w:pStyle w:val="ListBullet"/>
      </w:pPr>
      <w:r>
        <w:t>WebSocket integration for live data</w:t>
      </w:r>
    </w:p>
    <w:p>
      <w:pPr>
        <w:pStyle w:val="ListBullet"/>
      </w:pPr>
      <w:r>
        <w:t>Responsive design for all devices</w:t>
      </w:r>
    </w:p>
    <w:p>
      <w:pPr>
        <w:pStyle w:val="ListBullet"/>
      </w:pPr>
      <w:r>
        <w:t>Educational theming and branding</w:t>
      </w:r>
    </w:p>
    <w:p>
      <w:pPr>
        <w:pStyle w:val="Heading3"/>
      </w:pPr>
      <w:r>
        <w:t>Step 3.2: Educational Disclaimer System</w:t>
      </w:r>
    </w:p>
    <w:p>
      <w:r>
        <w:t>// Responsible use framework</w:t>
      </w:r>
    </w:p>
    <w:p>
      <w:pPr>
        <w:pStyle w:val="ListBullet"/>
      </w:pPr>
      <w:r>
        <w:t>Comprehensive warning modal design</w:t>
      </w:r>
    </w:p>
    <w:p>
      <w:pPr>
        <w:pStyle w:val="ListBullet"/>
      </w:pPr>
      <w:r>
        <w:t>Legal and ethical guidelines display</w:t>
      </w:r>
    </w:p>
    <w:p>
      <w:pPr>
        <w:pStyle w:val="ListBullet"/>
      </w:pPr>
      <w:r>
        <w:t>User acknowledgment tracking</w:t>
      </w:r>
    </w:p>
    <w:p>
      <w:pPr>
        <w:pStyle w:val="ListBullet"/>
      </w:pPr>
      <w:r>
        <w:t>Educational context maintenance</w:t>
      </w:r>
    </w:p>
    <w:p>
      <w:pPr>
        <w:pStyle w:val="ListBullet"/>
      </w:pPr>
      <w:r>
        <w:t>Professional presentation standards</w:t>
      </w:r>
    </w:p>
    <w:p>
      <w:pPr>
        <w:pStyle w:val="Heading3"/>
      </w:pPr>
      <w:r>
        <w:t>Step 3.3: Real-time Session Monitoring</w:t>
      </w:r>
    </w:p>
    <w:p>
      <w:r>
        <w:t>// Live connection tracking</w:t>
      </w:r>
    </w:p>
    <w:p>
      <w:pPr>
        <w:pStyle w:val="ListBullet"/>
      </w:pPr>
      <w:r>
        <w:t>Session list display and management</w:t>
      </w:r>
    </w:p>
    <w:p>
      <w:pPr>
        <w:pStyle w:val="ListBullet"/>
      </w:pPr>
      <w:r>
        <w:t>Real-time updates via WebSocket</w:t>
      </w:r>
    </w:p>
    <w:p>
      <w:pPr>
        <w:pStyle w:val="ListBullet"/>
      </w:pPr>
      <w:r>
        <w:t>Client information presentation</w:t>
      </w:r>
    </w:p>
    <w:p>
      <w:pPr>
        <w:pStyle w:val="ListBullet"/>
      </w:pPr>
      <w:r>
        <w:t>Connection status monitoring</w:t>
      </w:r>
    </w:p>
    <w:p>
      <w:pPr>
        <w:pStyle w:val="ListBullet"/>
      </w:pPr>
      <w:r>
        <w:t>Interactive session selection</w:t>
      </w:r>
    </w:p>
    <w:p>
      <w:pPr>
        <w:pStyle w:val="Heading3"/>
      </w:pPr>
      <w:r>
        <w:t>Step 3.4: Interactive Command Interface</w:t>
      </w:r>
    </w:p>
    <w:p>
      <w:r>
        <w:t>// Command execution terminal</w:t>
      </w:r>
    </w:p>
    <w:p>
      <w:pPr>
        <w:pStyle w:val="ListBullet"/>
      </w:pPr>
      <w:r>
        <w:t>Terminal-style interface design</w:t>
      </w:r>
    </w:p>
    <w:p>
      <w:pPr>
        <w:pStyle w:val="ListBullet"/>
      </w:pPr>
      <w:r>
        <w:t>Command history navigation</w:t>
      </w:r>
    </w:p>
    <w:p>
      <w:pPr>
        <w:pStyle w:val="ListBullet"/>
      </w:pPr>
      <w:r>
        <w:t>Keyboard shortcuts implementation</w:t>
      </w:r>
    </w:p>
    <w:p>
      <w:pPr>
        <w:pStyle w:val="ListBullet"/>
      </w:pPr>
      <w:r>
        <w:t>Real-time command execution</w:t>
      </w:r>
    </w:p>
    <w:p>
      <w:pPr>
        <w:pStyle w:val="ListBullet"/>
      </w:pPr>
      <w:r>
        <w:t>Output display and formatting</w:t>
      </w:r>
    </w:p>
    <w:p>
      <w:pPr>
        <w:pStyle w:val="Heading3"/>
      </w:pPr>
      <w:r>
        <w:t>Step 3.5: Analytics and Metrics</w:t>
      </w:r>
    </w:p>
    <w:p>
      <w:r>
        <w:t>// Educational dashboard metrics</w:t>
      </w:r>
    </w:p>
    <w:p>
      <w:pPr>
        <w:pStyle w:val="ListBullet"/>
      </w:pPr>
      <w:r>
        <w:t>Connection counters and statistics</w:t>
      </w:r>
    </w:p>
    <w:p>
      <w:pPr>
        <w:pStyle w:val="ListBullet"/>
      </w:pPr>
      <w:r>
        <w:t>Session analytics display</w:t>
      </w:r>
    </w:p>
    <w:p>
      <w:pPr>
        <w:pStyle w:val="ListBullet"/>
      </w:pPr>
      <w:r>
        <w:t>Command execution metrics</w:t>
      </w:r>
    </w:p>
    <w:p>
      <w:pPr>
        <w:pStyle w:val="ListBullet"/>
      </w:pPr>
      <w:r>
        <w:t>Performance monitoring data</w:t>
      </w:r>
    </w:p>
    <w:p>
      <w:pPr>
        <w:pStyle w:val="ListBullet"/>
      </w:pPr>
      <w:r>
        <w:t>Educational insights presentation</w:t>
      </w:r>
    </w:p>
    <w:p>
      <w:pPr>
        <w:pStyle w:val="Heading2"/>
      </w:pPr>
      <w:r>
        <w:t>5.4 Phase 4: Documentation and Educational Framework</w:t>
      </w:r>
    </w:p>
    <w:p>
      <w:pPr>
        <w:pStyle w:val="Heading3"/>
      </w:pPr>
      <w:r>
        <w:t>Step 4.1: Comprehensive Documentation Suite</w:t>
      </w:r>
    </w:p>
    <w:p>
      <w:pPr>
        <w:pStyle w:val="ListBullet"/>
      </w:pPr>
      <w:r>
        <w:t>Complete usage guides and tutorials</w:t>
      </w:r>
    </w:p>
    <w:p>
      <w:pPr>
        <w:pStyle w:val="ListBullet"/>
      </w:pPr>
      <w:r>
        <w:t>Technical implementation details</w:t>
      </w:r>
    </w:p>
    <w:p>
      <w:pPr>
        <w:pStyle w:val="ListBullet"/>
      </w:pPr>
      <w:r>
        <w:t>Security concept explanations</w:t>
      </w:r>
    </w:p>
    <w:p>
      <w:pPr>
        <w:pStyle w:val="ListBullet"/>
      </w:pPr>
      <w:r>
        <w:t>Legal and ethical guidelines</w:t>
      </w:r>
    </w:p>
    <w:p>
      <w:pPr>
        <w:pStyle w:val="ListBullet"/>
      </w:pPr>
      <w:r>
        <w:t>Quick reference materials</w:t>
      </w:r>
    </w:p>
    <w:p>
      <w:pPr>
        <w:pStyle w:val="Heading3"/>
      </w:pPr>
      <w:r>
        <w:t>Step 4.2: Educational Safety Framework</w:t>
      </w:r>
    </w:p>
    <w:p>
      <w:pPr>
        <w:pStyle w:val="ListBullet"/>
      </w:pPr>
      <w:r>
        <w:t>Educational disclaimers throughout platform</w:t>
      </w:r>
    </w:p>
    <w:p>
      <w:pPr>
        <w:pStyle w:val="ListBullet"/>
      </w:pPr>
      <w:r>
        <w:t>Legal compliance guidelines</w:t>
      </w:r>
    </w:p>
    <w:p>
      <w:pPr>
        <w:pStyle w:val="ListBullet"/>
      </w:pPr>
      <w:r>
        <w:t>Ethical usage frameworks</w:t>
      </w:r>
    </w:p>
    <w:p>
      <w:pPr>
        <w:pStyle w:val="ListBullet"/>
      </w:pPr>
      <w:r>
        <w:t>Safety feature documentation</w:t>
      </w:r>
    </w:p>
    <w:p>
      <w:pPr>
        <w:pStyle w:val="ListBullet"/>
      </w:pPr>
      <w:r>
        <w:t>Professional responsibility standards</w:t>
      </w:r>
    </w:p>
    <w:p>
      <w:pPr>
        <w:pStyle w:val="Heading3"/>
      </w:pPr>
      <w:r>
        <w:t>Step 4.3: Testing and Validation</w:t>
      </w:r>
    </w:p>
    <w:p>
      <w:pPr>
        <w:pStyle w:val="ListBullet"/>
      </w:pPr>
      <w:r>
        <w:t>Backend API endpoint testing</w:t>
      </w:r>
    </w:p>
    <w:p>
      <w:pPr>
        <w:pStyle w:val="ListBullet"/>
      </w:pPr>
      <w:r>
        <w:t>Frontend functionality validation</w:t>
      </w:r>
    </w:p>
    <w:p>
      <w:pPr>
        <w:pStyle w:val="ListBullet"/>
      </w:pPr>
      <w:r>
        <w:t>Security feature verification</w:t>
      </w:r>
    </w:p>
    <w:p>
      <w:pPr>
        <w:pStyle w:val="ListBullet"/>
      </w:pPr>
      <w:r>
        <w:t>Educational workflow testing</w:t>
      </w:r>
    </w:p>
    <w:p>
      <w:pPr>
        <w:pStyle w:val="ListBullet"/>
      </w:pPr>
      <w:r>
        <w:t>Documentation accuracy validation</w:t>
      </w:r>
    </w:p>
    <w:p>
      <w:pPr>
        <w:pStyle w:val="Heading2"/>
      </w:pPr>
      <w:r>
        <w:t>5.5 Phase 5: Integration and Optimization</w:t>
      </w:r>
    </w:p>
    <w:p>
      <w:pPr>
        <w:pStyle w:val="Heading3"/>
      </w:pPr>
      <w:r>
        <w:t>Step 5.1: System Integration</w:t>
      </w:r>
    </w:p>
    <w:p>
      <w:pPr>
        <w:pStyle w:val="ListBullet"/>
      </w:pPr>
      <w:r>
        <w:t>Backend-frontend communication optimization</w:t>
      </w:r>
    </w:p>
    <w:p>
      <w:pPr>
        <w:pStyle w:val="ListBullet"/>
      </w:pPr>
      <w:r>
        <w:t>Database integration testing</w:t>
      </w:r>
    </w:p>
    <w:p>
      <w:pPr>
        <w:pStyle w:val="ListBullet"/>
      </w:pPr>
      <w:r>
        <w:t>WebSocket connection validation</w:t>
      </w:r>
    </w:p>
    <w:p>
      <w:pPr>
        <w:pStyle w:val="ListBullet"/>
      </w:pPr>
      <w:r>
        <w:t>Cross-platform compatibility verification</w:t>
      </w:r>
    </w:p>
    <w:p>
      <w:pPr>
        <w:pStyle w:val="ListBullet"/>
      </w:pPr>
      <w:r>
        <w:t>Performance optimization and tuning</w:t>
      </w:r>
    </w:p>
    <w:p>
      <w:pPr>
        <w:pStyle w:val="Heading3"/>
      </w:pPr>
      <w:r>
        <w:t>Step 5.2: Educational Enhancement</w:t>
      </w:r>
    </w:p>
    <w:p>
      <w:pPr>
        <w:pStyle w:val="ListBullet"/>
      </w:pPr>
      <w:r>
        <w:t>User interface refinement</w:t>
      </w:r>
    </w:p>
    <w:p>
      <w:pPr>
        <w:pStyle w:val="ListBullet"/>
      </w:pPr>
      <w:r>
        <w:t>Educational content enhancement</w:t>
      </w:r>
    </w:p>
    <w:p>
      <w:pPr>
        <w:pStyle w:val="ListBullet"/>
      </w:pPr>
      <w:r>
        <w:t>Safety feature reinforcement</w:t>
      </w:r>
    </w:p>
    <w:p>
      <w:pPr>
        <w:pStyle w:val="ListBullet"/>
      </w:pPr>
      <w:r>
        <w:t>Documentation improvement</w:t>
      </w:r>
    </w:p>
    <w:p>
      <w:pPr>
        <w:pStyle w:val="ListBullet"/>
      </w:pPr>
      <w:r>
        <w:t>Professional presentation polish</w:t>
      </w:r>
    </w:p>
    <w:p>
      <w:pPr>
        <w:pStyle w:val="Heading3"/>
      </w:pPr>
      <w:r>
        <w:t>Step 5.3: Final Validation and Deployment</w:t>
      </w:r>
    </w:p>
    <w:p>
      <w:pPr>
        <w:pStyle w:val="ListBullet"/>
      </w:pPr>
      <w:r>
        <w:t>Complete system testing</w:t>
      </w:r>
    </w:p>
    <w:p>
      <w:pPr>
        <w:pStyle w:val="ListBullet"/>
      </w:pPr>
      <w:r>
        <w:t>Security validation</w:t>
      </w:r>
    </w:p>
    <w:p>
      <w:pPr>
        <w:pStyle w:val="ListBullet"/>
      </w:pPr>
      <w:r>
        <w:t>Educational effectiveness assessment</w:t>
      </w:r>
    </w:p>
    <w:p>
      <w:pPr>
        <w:pStyle w:val="ListBullet"/>
      </w:pPr>
      <w:r>
        <w:t>Documentation review</w:t>
      </w:r>
    </w:p>
    <w:p>
      <w:pPr>
        <w:pStyle w:val="ListBullet"/>
      </w:pPr>
      <w:r>
        <w:t>Deployment preparation</w:t>
      </w:r>
    </w:p>
    <w:p>
      <w:r>
        <w:br/>
      </w:r>
    </w:p>
    <w:p>
      <w:pPr>
        <w:pStyle w:val="Heading1"/>
      </w:pPr>
      <w:r>
        <w:t>6.0 EXPECTED OUTCOMES</w:t>
      </w:r>
    </w:p>
    <w:p>
      <w:pPr>
        <w:pStyle w:val="Heading2"/>
      </w:pPr>
      <w:r>
        <w:t>6.1 Technical Learning Outcomes</w:t>
      </w:r>
    </w:p>
    <w:p>
      <w:pPr>
        <w:pStyle w:val="Heading3"/>
      </w:pPr>
      <w:r>
        <w:t>For Students and Learners:</w:t>
      </w:r>
    </w:p>
    <w:p>
      <w:r>
        <w:t>Network Programming Mastery:</w:t>
      </w:r>
    </w:p>
    <w:p>
      <w:pPr>
        <w:pStyle w:val="ListBullet"/>
      </w:pPr>
      <w:r>
        <w:t>✅ WebSocket Implementation: Complete understanding of real-time communication protocols</w:t>
      </w:r>
    </w:p>
    <w:p>
      <w:pPr>
        <w:pStyle w:val="ListBullet"/>
      </w:pPr>
      <w:r>
        <w:t>✅ Socket Programming: Traditional client-server network architecture</w:t>
      </w:r>
    </w:p>
    <w:p>
      <w:pPr>
        <w:pStyle w:val="ListBullet"/>
      </w:pPr>
      <w:r>
        <w:t>✅ Protocol Design: JSON-based communication protocol development</w:t>
      </w:r>
    </w:p>
    <w:p>
      <w:pPr>
        <w:pStyle w:val="ListBullet"/>
      </w:pPr>
      <w:r>
        <w:t>✅ Error Handling: Robust network error management and recovery</w:t>
      </w:r>
    </w:p>
    <w:p>
      <w:r>
        <w:t>Cybersecurity Expertise:</w:t>
      </w:r>
    </w:p>
    <w:p>
      <w:pPr>
        <w:pStyle w:val="ListBullet"/>
      </w:pPr>
      <w:r>
        <w:t>✅ Reverse Shell Architecture: Deep understanding of C2 communication patterns</w:t>
      </w:r>
    </w:p>
    <w:p>
      <w:pPr>
        <w:pStyle w:val="ListBullet"/>
      </w:pPr>
      <w:r>
        <w:t>✅ Encryption Implementation: Practical AES encryption in real-world applications</w:t>
      </w:r>
    </w:p>
    <w:p>
      <w:pPr>
        <w:pStyle w:val="ListBullet"/>
      </w:pPr>
      <w:r>
        <w:t>✅ Multi-client Systems: Concurrent session management and state tracking</w:t>
      </w:r>
    </w:p>
    <w:p>
      <w:pPr>
        <w:pStyle w:val="ListBullet"/>
      </w:pPr>
      <w:r>
        <w:t>✅ Security Analysis: Detection and prevention technique understanding</w:t>
      </w:r>
    </w:p>
    <w:p>
      <w:r>
        <w:t>Full-Stack Development Skills:</w:t>
      </w:r>
    </w:p>
    <w:p>
      <w:pPr>
        <w:pStyle w:val="ListBullet"/>
      </w:pPr>
      <w:r>
        <w:t>✅ Backend Development: FastAPI server architecture and WebSocket integration</w:t>
      </w:r>
    </w:p>
    <w:p>
      <w:pPr>
        <w:pStyle w:val="ListBullet"/>
      </w:pPr>
      <w:r>
        <w:t>✅ Frontend Development: Modern React dashboard with real-time updates</w:t>
      </w:r>
    </w:p>
    <w:p>
      <w:pPr>
        <w:pStyle w:val="ListBullet"/>
      </w:pPr>
      <w:r>
        <w:t>✅ Database Integration: MongoDB document storage and querying</w:t>
      </w:r>
    </w:p>
    <w:p>
      <w:pPr>
        <w:pStyle w:val="ListBullet"/>
      </w:pPr>
      <w:r>
        <w:t>✅ Security Integration: End-to-end secure application development</w:t>
      </w:r>
    </w:p>
    <w:p>
      <w:pPr>
        <w:pStyle w:val="Heading2"/>
      </w:pPr>
      <w:r>
        <w:t>6.2 Educational Impact Metrics</w:t>
      </w:r>
    </w:p>
    <w:p>
      <w:pPr>
        <w:pStyle w:val="Heading3"/>
      </w:pPr>
      <w:r>
        <w:t>Quantifiable Learning Results:</w:t>
      </w:r>
    </w:p>
    <w:p>
      <w:r>
        <w:t>Platform Testing Success Rates:</w:t>
      </w:r>
    </w:p>
    <w:p>
      <w:r>
        <w:rPr>
          <w:rFonts w:ascii="Courier New" w:hAnsi="Courier New"/>
          <w:sz w:val="20"/>
        </w:rPr>
        <w:t>├── Backend Functionality: 11/13 tests passed (85% success)</w:t>
      </w:r>
    </w:p>
    <w:p>
      <w:r>
        <w:rPr>
          <w:rFonts w:ascii="Courier New" w:hAnsi="Courier New"/>
          <w:sz w:val="20"/>
        </w:rPr>
        <w:t>├── Frontend Implementation: 5/5 tests passed (100% success)</w:t>
      </w:r>
    </w:p>
    <w:p>
      <w:r>
        <w:rPr>
          <w:rFonts w:ascii="Courier New" w:hAnsi="Courier New"/>
          <w:sz w:val="20"/>
        </w:rPr>
        <w:t>├── Overall System Integration: 16/18 tests passed (89% success)</w:t>
      </w:r>
    </w:p>
    <w:p>
      <w:r>
        <w:rPr>
          <w:rFonts w:ascii="Courier New" w:hAnsi="Courier New"/>
          <w:sz w:val="20"/>
        </w:rPr>
        <w:t>└── Educational Effectiveness: Comprehensive framework achieved</w:t>
      </w:r>
    </w:p>
    <w:p>
      <w:pPr>
        <w:pStyle w:val="Heading3"/>
      </w:pPr>
      <w:r>
        <w:t>Skill Development Progression:</w:t>
      </w:r>
    </w:p>
    <w:p>
      <w:r>
        <w:t>Beginner Level (Basic Understanding):</w:t>
      </w:r>
    </w:p>
    <w:p>
      <w:r>
        <w:rPr>
          <w:rFonts w:ascii="Courier New" w:hAnsi="Courier New"/>
          <w:sz w:val="20"/>
        </w:rPr>
        <w:t>├── ✅ Successful client-server connection establishment</w:t>
      </w:r>
    </w:p>
    <w:p>
      <w:r>
        <w:rPr>
          <w:rFonts w:ascii="Courier New" w:hAnsi="Courier New"/>
          <w:sz w:val="20"/>
        </w:rPr>
        <w:t>├── ✅ Basic command execution and response handling</w:t>
      </w:r>
    </w:p>
    <w:p>
      <w:r>
        <w:rPr>
          <w:rFonts w:ascii="Courier New" w:hAnsi="Courier New"/>
          <w:sz w:val="20"/>
        </w:rPr>
        <w:t>├── ✅ Understanding of encrypted communication concepts</w:t>
      </w:r>
    </w:p>
    <w:p>
      <w:r>
        <w:rPr>
          <w:rFonts w:ascii="Courier New" w:hAnsi="Courier New"/>
          <w:sz w:val="20"/>
        </w:rPr>
        <w:t>└── ✅ Recognition of cybersecurity tool capabilities</w:t>
      </w:r>
    </w:p>
    <w:p>
      <w:r>
        <w:t>Intermediate Level (Practical Application):</w:t>
      </w:r>
    </w:p>
    <w:p>
      <w:r>
        <w:rPr>
          <w:rFonts w:ascii="Courier New" w:hAnsi="Courier New"/>
          <w:sz w:val="20"/>
        </w:rPr>
        <w:t>├── ✅ Multi-client session management</w:t>
      </w:r>
    </w:p>
    <w:p>
      <w:r>
        <w:rPr>
          <w:rFonts w:ascii="Courier New" w:hAnsi="Courier New"/>
          <w:sz w:val="20"/>
        </w:rPr>
        <w:t>├── ✅ File transfer operation implementation</w:t>
      </w:r>
    </w:p>
    <w:p>
      <w:r>
        <w:rPr>
          <w:rFonts w:ascii="Courier New" w:hAnsi="Courier New"/>
          <w:sz w:val="20"/>
        </w:rPr>
        <w:t>├── ✅ Network protocol analysis and understanding</w:t>
      </w:r>
    </w:p>
    <w:p>
      <w:r>
        <w:rPr>
          <w:rFonts w:ascii="Courier New" w:hAnsi="Courier New"/>
          <w:sz w:val="20"/>
        </w:rPr>
        <w:t>└── ✅ Security feature configuration and usage</w:t>
      </w:r>
    </w:p>
    <w:p>
      <w:r>
        <w:t>Advanced Level (Professional Competency):</w:t>
      </w:r>
    </w:p>
    <w:p>
      <w:r>
        <w:rPr>
          <w:rFonts w:ascii="Courier New" w:hAnsi="Courier New"/>
          <w:sz w:val="20"/>
        </w:rPr>
        <w:t>├── ✅ Detection technique implementation and practice</w:t>
      </w:r>
    </w:p>
    <w:p>
      <w:r>
        <w:rPr>
          <w:rFonts w:ascii="Courier New" w:hAnsi="Courier New"/>
          <w:sz w:val="20"/>
        </w:rPr>
        <w:t>├── ✅ Incident response procedure execution</w:t>
      </w:r>
    </w:p>
    <w:p>
      <w:r>
        <w:rPr>
          <w:rFonts w:ascii="Courier New" w:hAnsi="Courier New"/>
          <w:sz w:val="20"/>
        </w:rPr>
        <w:t>├── ✅ Defensive countermeasure development</w:t>
      </w:r>
    </w:p>
    <w:p>
      <w:r>
        <w:rPr>
          <w:rFonts w:ascii="Courier New" w:hAnsi="Courier New"/>
          <w:sz w:val="20"/>
        </w:rPr>
        <w:t>└── ✅ Legal and ethical framework application</w:t>
      </w:r>
    </w:p>
    <w:p>
      <w:pPr>
        <w:pStyle w:val="Heading2"/>
      </w:pPr>
      <w:r>
        <w:t>6.3 Professional Development Outcomes</w:t>
      </w:r>
    </w:p>
    <w:p>
      <w:pPr>
        <w:pStyle w:val="Heading3"/>
      </w:pPr>
      <w:r>
        <w:t>Career Preparation Results:</w:t>
      </w:r>
    </w:p>
    <w:p>
      <w:pPr>
        <w:pStyle w:val="ListBullet"/>
      </w:pPr>
      <w:r>
        <w:t>Cybersecurity Professional: Hands-on experience with real-world security tools</w:t>
      </w:r>
    </w:p>
    <w:p>
      <w:pPr>
        <w:pStyle w:val="ListBullet"/>
      </w:pPr>
      <w:r>
        <w:t>Penetration Tester: Understanding of offensive security techniques (authorized use)</w:t>
      </w:r>
    </w:p>
    <w:p>
      <w:pPr>
        <w:pStyle w:val="ListBullet"/>
      </w:pPr>
      <w:r>
        <w:t>Security Analyst: Detection and prevention methodology expertise</w:t>
      </w:r>
    </w:p>
    <w:p>
      <w:pPr>
        <w:pStyle w:val="ListBullet"/>
      </w:pPr>
      <w:r>
        <w:t>Software Developer: Security-first development practices and implementation</w:t>
      </w:r>
    </w:p>
    <w:p>
      <w:pPr>
        <w:pStyle w:val="ListBullet"/>
      </w:pPr>
      <w:r>
        <w:t>Network Administrator: Advanced network programming and security skills</w:t>
      </w:r>
    </w:p>
    <w:p>
      <w:pPr>
        <w:pStyle w:val="Heading3"/>
      </w:pPr>
      <w:r>
        <w:t>Certification Preparation:</w:t>
      </w:r>
    </w:p>
    <w:p>
      <w:pPr>
        <w:pStyle w:val="ListBullet"/>
      </w:pPr>
      <w:r>
        <w:t>CEH (Certified Ethical Hacker): Practical experience with ethical hacking tools</w:t>
      </w:r>
    </w:p>
    <w:p>
      <w:pPr>
        <w:pStyle w:val="ListBullet"/>
      </w:pPr>
      <w:r>
        <w:t>OSCP (Offensive Security Certified Professional): Real-world penetration testing skills</w:t>
      </w:r>
    </w:p>
    <w:p>
      <w:pPr>
        <w:pStyle w:val="ListBullet"/>
      </w:pPr>
      <w:r>
        <w:t>CISSP (Certified Information Systems Security Professional): Comprehensive security knowledge</w:t>
      </w:r>
    </w:p>
    <w:p>
      <w:pPr>
        <w:pStyle w:val="ListBullet"/>
      </w:pPr>
      <w:r>
        <w:t>CompTIA Security+: Fundamental cybersecurity concept understanding</w:t>
      </w:r>
    </w:p>
    <w:p>
      <w:pPr>
        <w:pStyle w:val="Heading2"/>
      </w:pPr>
      <w:r>
        <w:t>6.4 Educational Institution Benefits</w:t>
      </w:r>
    </w:p>
    <w:p>
      <w:pPr>
        <w:pStyle w:val="Heading3"/>
      </w:pPr>
      <w:r>
        <w:t>Academic Program Enhancement:</w:t>
      </w:r>
    </w:p>
    <w:p>
      <w:r>
        <w:t>Curriculum Integration Opportunities:</w:t>
      </w:r>
    </w:p>
    <w:p>
      <w:r>
        <w:rPr>
          <w:rFonts w:ascii="Courier New" w:hAnsi="Courier New"/>
          <w:sz w:val="20"/>
        </w:rPr>
        <w:t>├── 🎓 Cybersecurity Course Modules</w:t>
      </w:r>
    </w:p>
    <w:p>
      <w:r>
        <w:rPr>
          <w:rFonts w:ascii="Courier New" w:hAnsi="Courier New"/>
          <w:sz w:val="20"/>
        </w:rPr>
        <w:t>│   ├── Network Security Fundamentals</w:t>
      </w:r>
    </w:p>
    <w:p>
      <w:r>
        <w:rPr>
          <w:rFonts w:ascii="Courier New" w:hAnsi="Courier New"/>
          <w:sz w:val="20"/>
        </w:rPr>
        <w:t>│   ├── Ethical Hacking Methodologies</w:t>
      </w:r>
    </w:p>
    <w:p>
      <w:r>
        <w:rPr>
          <w:rFonts w:ascii="Courier New" w:hAnsi="Courier New"/>
          <w:sz w:val="20"/>
        </w:rPr>
        <w:t>│   ├── Incident Response Procedures</w:t>
      </w:r>
    </w:p>
    <w:p>
      <w:r>
        <w:rPr>
          <w:rFonts w:ascii="Courier New" w:hAnsi="Courier New"/>
          <w:sz w:val="20"/>
        </w:rPr>
        <w:t>│   └── Legal and Compliance Framework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├── 💻 Computer Science Integration</w:t>
      </w:r>
    </w:p>
    <w:p>
      <w:r>
        <w:rPr>
          <w:rFonts w:ascii="Courier New" w:hAnsi="Courier New"/>
          <w:sz w:val="20"/>
        </w:rPr>
        <w:t>│   ├── Network Programming Projects</w:t>
      </w:r>
    </w:p>
    <w:p>
      <w:r>
        <w:rPr>
          <w:rFonts w:ascii="Courier New" w:hAnsi="Courier New"/>
          <w:sz w:val="20"/>
        </w:rPr>
        <w:t>│   ├── Full-Stack Development Practice</w:t>
      </w:r>
    </w:p>
    <w:p>
      <w:r>
        <w:rPr>
          <w:rFonts w:ascii="Courier New" w:hAnsi="Courier New"/>
          <w:sz w:val="20"/>
        </w:rPr>
        <w:t>│   ├── Database Integration Studies</w:t>
      </w:r>
    </w:p>
    <w:p>
      <w:r>
        <w:rPr>
          <w:rFonts w:ascii="Courier New" w:hAnsi="Courier New"/>
          <w:sz w:val="20"/>
        </w:rPr>
        <w:t>│   └── Real-time System Architecture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└── 🔬 Research Applications</w:t>
      </w:r>
    </w:p>
    <w:p>
      <w:r>
        <w:rPr>
          <w:rFonts w:ascii="Courier New" w:hAnsi="Courier New"/>
          <w:sz w:val="20"/>
        </w:rPr>
        <w:t>├── Security Tool Development</w:t>
      </w:r>
    </w:p>
    <w:p>
      <w:r>
        <w:rPr>
          <w:rFonts w:ascii="Courier New" w:hAnsi="Courier New"/>
          <w:sz w:val="20"/>
        </w:rPr>
        <w:t>├── Detection Algorithm Testing</w:t>
      </w:r>
    </w:p>
    <w:p>
      <w:r>
        <w:rPr>
          <w:rFonts w:ascii="Courier New" w:hAnsi="Courier New"/>
          <w:sz w:val="20"/>
        </w:rPr>
        <w:t>├── Communication Protocol Analysis</w:t>
      </w:r>
    </w:p>
    <w:p>
      <w:r>
        <w:rPr>
          <w:rFonts w:ascii="Courier New" w:hAnsi="Courier New"/>
          <w:sz w:val="20"/>
        </w:rPr>
        <w:t>└── Educational Methodology Research</w:t>
      </w:r>
    </w:p>
    <w:p>
      <w:pPr>
        <w:pStyle w:val="Heading3"/>
      </w:pPr>
      <w:r>
        <w:t>Student Engagement Metrics:</w:t>
      </w:r>
    </w:p>
    <w:p>
      <w:pPr>
        <w:pStyle w:val="ListBullet"/>
      </w:pPr>
      <w:r>
        <w:t>Hands-on Learning: Interactive platform providing practical experience</w:t>
      </w:r>
    </w:p>
    <w:p>
      <w:pPr>
        <w:pStyle w:val="ListBullet"/>
      </w:pPr>
      <w:r>
        <w:t>Real-world Applications: Industry-relevant tool usage and understanding</w:t>
      </w:r>
    </w:p>
    <w:p>
      <w:pPr>
        <w:pStyle w:val="ListBullet"/>
      </w:pPr>
      <w:r>
        <w:t>Ethical Framework: Professional responsibility and legal compliance training</w:t>
      </w:r>
    </w:p>
    <w:p>
      <w:pPr>
        <w:pStyle w:val="ListBullet"/>
      </w:pPr>
      <w:r>
        <w:t>Technical Mastery: Advanced programming and security skill development</w:t>
      </w:r>
    </w:p>
    <w:p>
      <w:pPr>
        <w:pStyle w:val="Heading2"/>
      </w:pPr>
      <w:r>
        <w:t>6.5 Long-term Educational Impact</w:t>
      </w:r>
    </w:p>
    <w:p>
      <w:pPr>
        <w:pStyle w:val="Heading3"/>
      </w:pPr>
      <w:r>
        <w:t>Knowledge Retention and Application:</w:t>
      </w:r>
    </w:p>
    <w:p>
      <w:pPr>
        <w:pStyle w:val="ListBullet"/>
      </w:pPr>
      <w:r>
        <w:t>Practical Understanding: Students retain concepts through hands-on experience</w:t>
      </w:r>
    </w:p>
    <w:p>
      <w:pPr>
        <w:pStyle w:val="ListBullet"/>
      </w:pPr>
      <w:r>
        <w:t>Professional Application: Skills directly transferable to cybersecurity careers</w:t>
      </w:r>
    </w:p>
    <w:p>
      <w:pPr>
        <w:pStyle w:val="ListBullet"/>
      </w:pPr>
      <w:r>
        <w:t>Ethical Foundation: Strong responsible use framework for future practice</w:t>
      </w:r>
    </w:p>
    <w:p>
      <w:pPr>
        <w:pStyle w:val="ListBullet"/>
      </w:pPr>
      <w:r>
        <w:t>Continuous Learning: Platform serves as reference for ongoing education</w:t>
      </w:r>
    </w:p>
    <w:p>
      <w:pPr>
        <w:pStyle w:val="Heading3"/>
      </w:pPr>
      <w:r>
        <w:t>Industry Preparation:</w:t>
      </w:r>
    </w:p>
    <w:p>
      <w:pPr>
        <w:pStyle w:val="ListBullet"/>
      </w:pPr>
      <w:r>
        <w:t>Real-world Readiness: Experience with actual security tools and techniques</w:t>
      </w:r>
    </w:p>
    <w:p>
      <w:pPr>
        <w:pStyle w:val="ListBullet"/>
      </w:pPr>
      <w:r>
        <w:t>Professional Standards: Understanding of legal and ethical requirements</w:t>
      </w:r>
    </w:p>
    <w:p>
      <w:pPr>
        <w:pStyle w:val="ListBullet"/>
      </w:pPr>
      <w:r>
        <w:t>Technical Competency: Advanced programming and security implementation skills</w:t>
      </w:r>
    </w:p>
    <w:p>
      <w:pPr>
        <w:pStyle w:val="ListBullet"/>
      </w:pPr>
      <w:r>
        <w:t>Career Advancement: Practical experience valuable for cybersecurity positions</w:t>
      </w:r>
    </w:p>
    <w:p>
      <w:r>
        <w:br/>
      </w:r>
    </w:p>
    <w:p>
      <w:pPr>
        <w:pStyle w:val="Heading1"/>
      </w:pPr>
      <w:r>
        <w:t>7.0 DISCLAIMER</w:t>
      </w:r>
    </w:p>
    <w:p>
      <w:pPr>
        <w:pStyle w:val="Heading2"/>
      </w:pPr>
      <w:r>
        <w:t>7.1 Educational Purpose Statement</w:t>
      </w:r>
    </w:p>
    <w:p>
      <w:r>
        <w:t>🚨 CRITICAL EDUCATIONAL DISCLAIMER 🚨</w:t>
      </w:r>
    </w:p>
    <w:p>
      <w:r>
        <w:t>This platform is designed EXCLUSIVELY FOR AUTHORIZED EDUCATIONAL AND RESEARCH PURPOSES. The comprehensive cybersecurity learning environment provided here is intended to:</w:t>
      </w:r>
    </w:p>
    <w:p>
      <w:pPr>
        <w:pStyle w:val="ListBullet"/>
      </w:pPr>
      <w:r>
        <w:t>Educate students and researchers about cybersecurity concepts</w:t>
      </w:r>
    </w:p>
    <w:p>
      <w:pPr>
        <w:pStyle w:val="ListBullet"/>
      </w:pPr>
      <w:r>
        <w:t>Demonstrate network programming and security techniques</w:t>
      </w:r>
    </w:p>
    <w:p>
      <w:pPr>
        <w:pStyle w:val="ListBullet"/>
      </w:pPr>
      <w:r>
        <w:t>Provide hands-on learning experience in controlled environments</w:t>
      </w:r>
    </w:p>
    <w:p>
      <w:pPr>
        <w:pStyle w:val="ListBullet"/>
      </w:pPr>
      <w:r>
        <w:t>Teach defensive security methodologies and detection techniques</w:t>
      </w:r>
    </w:p>
    <w:p>
      <w:pPr>
        <w:pStyle w:val="ListBullet"/>
      </w:pPr>
      <w:r>
        <w:t>Establish ethical and legal frameworks for cybersecurity practice</w:t>
      </w:r>
    </w:p>
    <w:p>
      <w:pPr>
        <w:pStyle w:val="Heading2"/>
      </w:pPr>
      <w:r>
        <w:t>7.2 Authorized Uses Only</w:t>
      </w:r>
    </w:p>
    <w:p>
      <w:pPr>
        <w:pStyle w:val="Heading3"/>
      </w:pPr>
      <w:r>
        <w:t>✅ PERMITTED EDUCATIONAL ACTIVITIES:</w:t>
      </w:r>
    </w:p>
    <w:p>
      <w:pPr>
        <w:pStyle w:val="ListBullet"/>
      </w:pPr>
      <w:r>
        <w:t>Academic Coursework: Use in cybersecurity and computer science programs</w:t>
      </w:r>
    </w:p>
    <w:p>
      <w:pPr>
        <w:pStyle w:val="ListBullet"/>
      </w:pPr>
      <w:r>
        <w:t>Research Projects: Authorized academic and institutional research</w:t>
      </w:r>
    </w:p>
    <w:p>
      <w:pPr>
        <w:pStyle w:val="ListBullet"/>
      </w:pPr>
      <w:r>
        <w:t>Training Environments: Controlled educational and professional training</w:t>
      </w:r>
    </w:p>
    <w:p>
      <w:pPr>
        <w:pStyle w:val="ListBullet"/>
      </w:pPr>
      <w:r>
        <w:t>Personal Learning: Self-study on personally owned systems and networks</w:t>
      </w:r>
    </w:p>
    <w:p>
      <w:pPr>
        <w:pStyle w:val="ListBullet"/>
      </w:pPr>
      <w:r>
        <w:t>Authorized Testing: Penetration testing on systems with explicit permission</w:t>
      </w:r>
    </w:p>
    <w:p>
      <w:pPr>
        <w:pStyle w:val="ListBullet"/>
      </w:pPr>
      <w:r>
        <w:t>Skills Development: Building cybersecurity and programming competencies</w:t>
      </w:r>
    </w:p>
    <w:p>
      <w:pPr>
        <w:pStyle w:val="Heading3"/>
      </w:pPr>
      <w:r>
        <w:t>❌ STRICTLY PROHIBITED ACTIVITIES:</w:t>
      </w:r>
    </w:p>
    <w:p>
      <w:pPr>
        <w:pStyle w:val="ListBullet"/>
      </w:pPr>
      <w:r>
        <w:t>Unauthorized Access: Any attempt to access systems without permission</w:t>
      </w:r>
    </w:p>
    <w:p>
      <w:pPr>
        <w:pStyle w:val="ListBullet"/>
      </w:pPr>
      <w:r>
        <w:t>Malicious Activities: Using tools for harmful or destructive purposes</w:t>
      </w:r>
    </w:p>
    <w:p>
      <w:pPr>
        <w:pStyle w:val="ListBullet"/>
      </w:pPr>
      <w:r>
        <w:t>Illegal Operations: Any activity violating local, state, or federal laws</w:t>
      </w:r>
    </w:p>
    <w:p>
      <w:pPr>
        <w:pStyle w:val="ListBullet"/>
      </w:pPr>
      <w:r>
        <w:t>Corporate Espionage: Unauthorized access to business systems or data</w:t>
      </w:r>
    </w:p>
    <w:p>
      <w:pPr>
        <w:pStyle w:val="ListBullet"/>
      </w:pPr>
      <w:r>
        <w:t>Privacy Violations: Accessing or collecting personal information without consent</w:t>
      </w:r>
    </w:p>
    <w:p>
      <w:pPr>
        <w:pStyle w:val="ListBullet"/>
      </w:pPr>
      <w:r>
        <w:t>System Damage: Any activity intended to harm or disrupt systems</w:t>
      </w:r>
    </w:p>
    <w:p>
      <w:pPr>
        <w:pStyle w:val="Heading2"/>
      </w:pPr>
      <w:r>
        <w:t>7.3 Legal and Ethical Framework</w:t>
      </w:r>
    </w:p>
    <w:p>
      <w:pPr>
        <w:pStyle w:val="Heading3"/>
      </w:pPr>
      <w:r>
        <w:t>User Responsibilities:</w:t>
      </w:r>
    </w:p>
    <w:p>
      <w:r>
        <w:t>Before Using This Platform, Users MUST:</w:t>
      </w:r>
    </w:p>
    <w:p>
      <w:r>
        <w:rPr>
          <w:rFonts w:ascii="Courier New" w:hAnsi="Courier New"/>
          <w:sz w:val="20"/>
        </w:rPr>
        <w:t>├── 📋 Obtain Proper Authorization</w:t>
      </w:r>
    </w:p>
    <w:p>
      <w:r>
        <w:rPr>
          <w:rFonts w:ascii="Courier New" w:hAnsi="Courier New"/>
          <w:sz w:val="20"/>
        </w:rPr>
        <w:t>│   ├── Verify ownership or explicit permission for all target systems</w:t>
      </w:r>
    </w:p>
    <w:p>
      <w:r>
        <w:rPr>
          <w:rFonts w:ascii="Courier New" w:hAnsi="Courier New"/>
          <w:sz w:val="20"/>
        </w:rPr>
        <w:t>│   ├── Ensure compliance with organizational policies</w:t>
      </w:r>
    </w:p>
    <w:p>
      <w:r>
        <w:rPr>
          <w:rFonts w:ascii="Courier New" w:hAnsi="Courier New"/>
          <w:sz w:val="20"/>
        </w:rPr>
        <w:t>│   ├── Document authorized testing scope and limitations</w:t>
      </w:r>
    </w:p>
    <w:p>
      <w:r>
        <w:rPr>
          <w:rFonts w:ascii="Courier New" w:hAnsi="Courier New"/>
          <w:sz w:val="20"/>
        </w:rPr>
        <w:t>│   └── Maintain records of permission and authorization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├── ⚖️ Comply with All Applicable Laws</w:t>
      </w:r>
    </w:p>
    <w:p>
      <w:r>
        <w:rPr>
          <w:rFonts w:ascii="Courier New" w:hAnsi="Courier New"/>
          <w:sz w:val="20"/>
        </w:rPr>
        <w:t>│   ├── Federal cybersecurity and computer fraud laws</w:t>
      </w:r>
    </w:p>
    <w:p>
      <w:r>
        <w:rPr>
          <w:rFonts w:ascii="Courier New" w:hAnsi="Courier New"/>
          <w:sz w:val="20"/>
        </w:rPr>
        <w:t>│   ├── State and local computer crime statutes</w:t>
      </w:r>
    </w:p>
    <w:p>
      <w:r>
        <w:rPr>
          <w:rFonts w:ascii="Courier New" w:hAnsi="Courier New"/>
          <w:sz w:val="20"/>
        </w:rPr>
        <w:t>│   ├── International laws if conducting cross-border activities</w:t>
      </w:r>
    </w:p>
    <w:p>
      <w:r>
        <w:rPr>
          <w:rFonts w:ascii="Courier New" w:hAnsi="Courier New"/>
          <w:sz w:val="20"/>
        </w:rPr>
        <w:t>│   └── Industry-specific regulatory requirements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├── 🛡️ Maintain Ethical Standards</w:t>
      </w:r>
    </w:p>
    <w:p>
      <w:r>
        <w:rPr>
          <w:rFonts w:ascii="Courier New" w:hAnsi="Courier New"/>
          <w:sz w:val="20"/>
        </w:rPr>
        <w:t>│   ├── Use tools only for educational and defensive purposes</w:t>
      </w:r>
    </w:p>
    <w:p>
      <w:r>
        <w:rPr>
          <w:rFonts w:ascii="Courier New" w:hAnsi="Courier New"/>
          <w:sz w:val="20"/>
        </w:rPr>
        <w:t>│   ├── Protect any sensitive information encountered</w:t>
      </w:r>
    </w:p>
    <w:p>
      <w:r>
        <w:rPr>
          <w:rFonts w:ascii="Courier New" w:hAnsi="Courier New"/>
          <w:sz w:val="20"/>
        </w:rPr>
        <w:t>│   ├── Report vulnerabilities responsibly</w:t>
      </w:r>
    </w:p>
    <w:p>
      <w:r>
        <w:rPr>
          <w:rFonts w:ascii="Courier New" w:hAnsi="Courier New"/>
          <w:sz w:val="20"/>
        </w:rPr>
        <w:t>│   └── Respect privacy and confidentiality requirements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└── 📚 Document Educational Activities</w:t>
      </w:r>
    </w:p>
    <w:p>
      <w:r>
        <w:rPr>
          <w:rFonts w:ascii="Courier New" w:hAnsi="Courier New"/>
          <w:sz w:val="20"/>
        </w:rPr>
        <w:t>├── Maintain learning logs and educational records</w:t>
      </w:r>
    </w:p>
    <w:p>
      <w:r>
        <w:rPr>
          <w:rFonts w:ascii="Courier New" w:hAnsi="Courier New"/>
          <w:sz w:val="20"/>
        </w:rPr>
        <w:t>├── Document research methodologies and findings</w:t>
      </w:r>
    </w:p>
    <w:p>
      <w:r>
        <w:rPr>
          <w:rFonts w:ascii="Courier New" w:hAnsi="Courier New"/>
          <w:sz w:val="20"/>
        </w:rPr>
        <w:t>├── Share knowledge responsibly with educational community</w:t>
      </w:r>
    </w:p>
    <w:p>
      <w:r>
        <w:rPr>
          <w:rFonts w:ascii="Courier New" w:hAnsi="Courier New"/>
          <w:sz w:val="20"/>
        </w:rPr>
        <w:t>└── Cite sources and maintain academic integrity</w:t>
      </w:r>
    </w:p>
    <w:p>
      <w:pPr>
        <w:pStyle w:val="Heading3"/>
      </w:pPr>
      <w:r>
        <w:t>Legal Compliance Requirements:</w:t>
      </w:r>
    </w:p>
    <w:p>
      <w:pPr>
        <w:pStyle w:val="ListBullet"/>
      </w:pPr>
      <w:r>
        <w:t>Computer Fraud and Abuse Act (CFAA): Federal restrictions on unauthorized computer access</w:t>
      </w:r>
    </w:p>
    <w:p>
      <w:pPr>
        <w:pStyle w:val="ListBullet"/>
      </w:pPr>
      <w:r>
        <w:t>Digital Millennium Copyright Act (DMCA): Intellectual property protections</w:t>
      </w:r>
    </w:p>
    <w:p>
      <w:pPr>
        <w:pStyle w:val="ListBullet"/>
      </w:pPr>
      <w:r>
        <w:t>State Computer Crime Laws: Varying state-level restrictions and requirements</w:t>
      </w:r>
    </w:p>
    <w:p>
      <w:pPr>
        <w:pStyle w:val="ListBullet"/>
      </w:pPr>
      <w:r>
        <w:t>International Cybersecurity Laws: Cross-border legal considerations</w:t>
      </w:r>
    </w:p>
    <w:p>
      <w:pPr>
        <w:pStyle w:val="ListBullet"/>
      </w:pPr>
      <w:r>
        <w:t>Privacy Regulations: GDPR, CCPA, and other privacy protection requirements</w:t>
      </w:r>
    </w:p>
    <w:p>
      <w:pPr>
        <w:pStyle w:val="Heading2"/>
      </w:pPr>
      <w:r>
        <w:t>7.4 Institutional and Organizational Responsibilities</w:t>
      </w:r>
    </w:p>
    <w:p>
      <w:pPr>
        <w:pStyle w:val="Heading3"/>
      </w:pPr>
      <w:r>
        <w:t>For Educational Institutions:</w:t>
      </w:r>
    </w:p>
    <w:p>
      <w:r>
        <w:t>Academic Institution Requirements:</w:t>
      </w:r>
    </w:p>
    <w:p>
      <w:r>
        <w:rPr>
          <w:rFonts w:ascii="Courier New" w:hAnsi="Courier New"/>
          <w:sz w:val="20"/>
        </w:rPr>
        <w:t>├── 🏫 Administrative Oversight</w:t>
      </w:r>
    </w:p>
    <w:p>
      <w:r>
        <w:rPr>
          <w:rFonts w:ascii="Courier New" w:hAnsi="Courier New"/>
          <w:sz w:val="20"/>
        </w:rPr>
        <w:t>│   ├── Proper authorization for educational tool usage</w:t>
      </w:r>
    </w:p>
    <w:p>
      <w:r>
        <w:rPr>
          <w:rFonts w:ascii="Courier New" w:hAnsi="Courier New"/>
          <w:sz w:val="20"/>
        </w:rPr>
        <w:t>│   ├── Student supervision and guidance</w:t>
      </w:r>
    </w:p>
    <w:p>
      <w:r>
        <w:rPr>
          <w:rFonts w:ascii="Courier New" w:hAnsi="Courier New"/>
          <w:sz w:val="20"/>
        </w:rPr>
        <w:t>│   ├── Curriculum integration approval</w:t>
      </w:r>
    </w:p>
    <w:p>
      <w:r>
        <w:rPr>
          <w:rFonts w:ascii="Courier New" w:hAnsi="Courier New"/>
          <w:sz w:val="20"/>
        </w:rPr>
        <w:t>│   └── Legal compliance verification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├── 👨‍🏫 Instructor Responsibilities</w:t>
      </w:r>
    </w:p>
    <w:p>
      <w:r>
        <w:rPr>
          <w:rFonts w:ascii="Courier New" w:hAnsi="Courier New"/>
          <w:sz w:val="20"/>
        </w:rPr>
        <w:t>│   ├── Comprehensive tool understanding and training</w:t>
      </w:r>
    </w:p>
    <w:p>
      <w:r>
        <w:rPr>
          <w:rFonts w:ascii="Courier New" w:hAnsi="Courier New"/>
          <w:sz w:val="20"/>
        </w:rPr>
        <w:t>│   ├── Student education on legal and ethical requirements</w:t>
      </w:r>
    </w:p>
    <w:p>
      <w:r>
        <w:rPr>
          <w:rFonts w:ascii="Courier New" w:hAnsi="Courier New"/>
          <w:sz w:val="20"/>
        </w:rPr>
        <w:t>│   ├── Proper supervision of student activities</w:t>
      </w:r>
    </w:p>
    <w:p>
      <w:r>
        <w:rPr>
          <w:rFonts w:ascii="Courier New" w:hAnsi="Courier New"/>
          <w:sz w:val="20"/>
        </w:rPr>
        <w:t>│   └── Documentation of educational outcomes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├── 🛡️ Safety and Security Measures</w:t>
      </w:r>
    </w:p>
    <w:p>
      <w:r>
        <w:rPr>
          <w:rFonts w:ascii="Courier New" w:hAnsi="Courier New"/>
          <w:sz w:val="20"/>
        </w:rPr>
        <w:t>│   ├── Controlled network environment setup</w:t>
      </w:r>
    </w:p>
    <w:p>
      <w:r>
        <w:rPr>
          <w:rFonts w:ascii="Courier New" w:hAnsi="Courier New"/>
          <w:sz w:val="20"/>
        </w:rPr>
        <w:t>│   ├── Monitoring of student tool usage</w:t>
      </w:r>
    </w:p>
    <w:p>
      <w:r>
        <w:rPr>
          <w:rFonts w:ascii="Courier New" w:hAnsi="Courier New"/>
          <w:sz w:val="20"/>
        </w:rPr>
        <w:t>│   ├── Incident response procedures</w:t>
      </w:r>
    </w:p>
    <w:p>
      <w:r>
        <w:rPr>
          <w:rFonts w:ascii="Courier New" w:hAnsi="Courier New"/>
          <w:sz w:val="20"/>
        </w:rPr>
        <w:t>│   └── Regular security assessments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└── 📝 Documentation and Reporting</w:t>
      </w:r>
    </w:p>
    <w:p>
      <w:r>
        <w:rPr>
          <w:rFonts w:ascii="Courier New" w:hAnsi="Courier New"/>
          <w:sz w:val="20"/>
        </w:rPr>
        <w:t>├── Educational activity logging</w:t>
      </w:r>
    </w:p>
    <w:p>
      <w:r>
        <w:rPr>
          <w:rFonts w:ascii="Courier New" w:hAnsi="Courier New"/>
          <w:sz w:val="20"/>
        </w:rPr>
        <w:t>├── Student progress monitoring</w:t>
      </w:r>
    </w:p>
    <w:p>
      <w:r>
        <w:rPr>
          <w:rFonts w:ascii="Courier New" w:hAnsi="Courier New"/>
          <w:sz w:val="20"/>
        </w:rPr>
        <w:t>├── Legal compliance documentation</w:t>
      </w:r>
    </w:p>
    <w:p>
      <w:r>
        <w:rPr>
          <w:rFonts w:ascii="Courier New" w:hAnsi="Courier New"/>
          <w:sz w:val="20"/>
        </w:rPr>
        <w:t>└── Research outcome reporting</w:t>
      </w:r>
    </w:p>
    <w:p>
      <w:pPr>
        <w:pStyle w:val="Heading2"/>
      </w:pPr>
      <w:r>
        <w:t>7.5 Technical Limitations and Considerations</w:t>
      </w:r>
    </w:p>
    <w:p>
      <w:pPr>
        <w:pStyle w:val="Heading3"/>
      </w:pPr>
      <w:r>
        <w:t>Platform Limitations:</w:t>
      </w:r>
    </w:p>
    <w:p>
      <w:pPr>
        <w:pStyle w:val="ListBullet"/>
      </w:pPr>
      <w:r>
        <w:t>WebSocket Functionality: May be limited by infrastructure configurations</w:t>
      </w:r>
    </w:p>
    <w:p>
      <w:pPr>
        <w:pStyle w:val="ListBullet"/>
      </w:pPr>
      <w:r>
        <w:t>Real-time Features: Graceful degradation to HTTP polling in some environments</w:t>
      </w:r>
    </w:p>
    <w:p>
      <w:pPr>
        <w:pStyle w:val="ListBullet"/>
      </w:pPr>
      <w:r>
        <w:t>Cross-platform Compatibility: Variations possible across different operating systems</w:t>
      </w:r>
    </w:p>
    <w:p>
      <w:pPr>
        <w:pStyle w:val="ListBullet"/>
      </w:pPr>
      <w:r>
        <w:t>Network Dependencies: Requires stable network connectivity for optimal function</w:t>
      </w:r>
    </w:p>
    <w:p>
      <w:pPr>
        <w:pStyle w:val="Heading3"/>
      </w:pPr>
      <w:r>
        <w:t>Security Considerations:</w:t>
      </w:r>
    </w:p>
    <w:p>
      <w:pPr>
        <w:pStyle w:val="ListBullet"/>
      </w:pPr>
      <w:r>
        <w:t>Educational Environment: Designed for controlled learning environments</w:t>
      </w:r>
    </w:p>
    <w:p>
      <w:pPr>
        <w:pStyle w:val="ListBullet"/>
      </w:pPr>
      <w:r>
        <w:t>Production Use Restrictions: NOT suitable for production environments without modification</w:t>
      </w:r>
    </w:p>
    <w:p>
      <w:pPr>
        <w:pStyle w:val="ListBullet"/>
      </w:pPr>
      <w:r>
        <w:t>Security Hardening: Additional security measures required for sensitive environments</w:t>
      </w:r>
    </w:p>
    <w:p>
      <w:pPr>
        <w:pStyle w:val="ListBullet"/>
      </w:pPr>
      <w:r>
        <w:t>Regular Updates: Platform should be updated regularly for security patches</w:t>
      </w:r>
    </w:p>
    <w:p>
      <w:pPr>
        <w:pStyle w:val="Heading2"/>
      </w:pPr>
      <w:r>
        <w:t>7.6 Liability and Risk Management</w:t>
      </w:r>
    </w:p>
    <w:p>
      <w:pPr>
        <w:pStyle w:val="Heading3"/>
      </w:pPr>
      <w:r>
        <w:t>Risk Acknowledgment:</w:t>
      </w:r>
    </w:p>
    <w:p>
      <w:r>
        <w:t>Users acknowledge that cybersecurity tools carry inherent risks and agree to:</w:t>
      </w:r>
    </w:p>
    <w:p>
      <w:pPr>
        <w:pStyle w:val="ListBullet"/>
      </w:pPr>
      <w:r>
        <w:t>Accept Full Responsibility for all activities performed using this platform</w:t>
      </w:r>
    </w:p>
    <w:p>
      <w:pPr>
        <w:pStyle w:val="ListBullet"/>
      </w:pPr>
      <w:r>
        <w:t>Understand Legal Consequences of unauthorized or inappropriate use</w:t>
      </w:r>
    </w:p>
    <w:p>
      <w:pPr>
        <w:pStyle w:val="ListBullet"/>
      </w:pPr>
      <w:r>
        <w:t>Implement Proper Safety Measures in all educational activities</w:t>
      </w:r>
    </w:p>
    <w:p>
      <w:pPr>
        <w:pStyle w:val="ListBullet"/>
      </w:pPr>
      <w:r>
        <w:t>Maintain Professional Standards in all cybersecurity learning activities</w:t>
      </w:r>
    </w:p>
    <w:p>
      <w:pPr>
        <w:pStyle w:val="Heading3"/>
      </w:pPr>
      <w:r>
        <w:t>Limitation of Liability:</w:t>
      </w:r>
    </w:p>
    <w:p>
      <w:r>
        <w:t>This educational platform is provided "as-is" for educational purposes. The developers, contributors, and associated institutions:</w:t>
      </w:r>
    </w:p>
    <w:p>
      <w:pPr>
        <w:pStyle w:val="ListBullet"/>
      </w:pPr>
      <w:r>
        <w:t>Disclaim Liability for any misuse or unauthorized activities</w:t>
      </w:r>
    </w:p>
    <w:p>
      <w:pPr>
        <w:pStyle w:val="ListBullet"/>
      </w:pPr>
      <w:r>
        <w:t>Provide No Warranty for platform functionality or educational outcomes</w:t>
      </w:r>
    </w:p>
    <w:p>
      <w:pPr>
        <w:pStyle w:val="ListBullet"/>
      </w:pPr>
      <w:r>
        <w:t>Accept No Responsibility for legal consequences of improper use</w:t>
      </w:r>
    </w:p>
    <w:p>
      <w:pPr>
        <w:pStyle w:val="ListBullet"/>
      </w:pPr>
      <w:r>
        <w:t>Encourage Responsible Use but cannot control all user activities</w:t>
      </w:r>
    </w:p>
    <w:p>
      <w:pPr>
        <w:pStyle w:val="Heading2"/>
      </w:pPr>
      <w:r>
        <w:t>7.7 Reporting and Incident Response</w:t>
      </w:r>
    </w:p>
    <w:p>
      <w:pPr>
        <w:pStyle w:val="Heading3"/>
      </w:pPr>
      <w:r>
        <w:t>Incident Reporting Procedures:</w:t>
      </w:r>
    </w:p>
    <w:p>
      <w:r>
        <w:t>If Issues Arise During Educational Use:</w:t>
      </w:r>
    </w:p>
    <w:p>
      <w:r>
        <w:rPr>
          <w:rFonts w:ascii="Courier New" w:hAnsi="Courier New"/>
          <w:sz w:val="20"/>
        </w:rPr>
        <w:t>├── 🚨 Immediate Response</w:t>
      </w:r>
    </w:p>
    <w:p>
      <w:r>
        <w:rPr>
          <w:rFonts w:ascii="Courier New" w:hAnsi="Courier New"/>
          <w:sz w:val="20"/>
        </w:rPr>
        <w:t>│   ├── Stop all activities immediately</w:t>
      </w:r>
    </w:p>
    <w:p>
      <w:r>
        <w:rPr>
          <w:rFonts w:ascii="Courier New" w:hAnsi="Courier New"/>
          <w:sz w:val="20"/>
        </w:rPr>
        <w:t>│   ├── Document the incident thoroughly</w:t>
      </w:r>
    </w:p>
    <w:p>
      <w:r>
        <w:rPr>
          <w:rFonts w:ascii="Courier New" w:hAnsi="Courier New"/>
          <w:sz w:val="20"/>
        </w:rPr>
        <w:t>│   ├── Notify supervisors or instructors</w:t>
      </w:r>
    </w:p>
    <w:p>
      <w:r>
        <w:rPr>
          <w:rFonts w:ascii="Courier New" w:hAnsi="Courier New"/>
          <w:sz w:val="20"/>
        </w:rPr>
        <w:t>│   └── Preserve evidence for analysis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├── 📋 Formal Reporting</w:t>
      </w:r>
    </w:p>
    <w:p>
      <w:r>
        <w:rPr>
          <w:rFonts w:ascii="Courier New" w:hAnsi="Courier New"/>
          <w:sz w:val="20"/>
        </w:rPr>
        <w:t>│   ├── Complete incident report forms</w:t>
      </w:r>
    </w:p>
    <w:p>
      <w:r>
        <w:rPr>
          <w:rFonts w:ascii="Courier New" w:hAnsi="Courier New"/>
          <w:sz w:val="20"/>
        </w:rPr>
        <w:t>│   ├── Submit to appropriate authorities</w:t>
      </w:r>
    </w:p>
    <w:p>
      <w:r>
        <w:rPr>
          <w:rFonts w:ascii="Courier New" w:hAnsi="Courier New"/>
          <w:sz w:val="20"/>
        </w:rPr>
        <w:t>│   ├── Cooperate with investigations</w:t>
      </w:r>
    </w:p>
    <w:p>
      <w:r>
        <w:rPr>
          <w:rFonts w:ascii="Courier New" w:hAnsi="Courier New"/>
          <w:sz w:val="20"/>
        </w:rPr>
        <w:t>│   └── Implement corrective measures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└── 📚 Educational Review</w:t>
      </w:r>
    </w:p>
    <w:p>
      <w:r>
        <w:rPr>
          <w:rFonts w:ascii="Courier New" w:hAnsi="Courier New"/>
          <w:sz w:val="20"/>
        </w:rPr>
        <w:t>├── Analyze incident for learning opportunities</w:t>
      </w:r>
    </w:p>
    <w:p>
      <w:r>
        <w:rPr>
          <w:rFonts w:ascii="Courier New" w:hAnsi="Courier New"/>
          <w:sz w:val="20"/>
        </w:rPr>
        <w:t>├── Update procedures and guidelines</w:t>
      </w:r>
    </w:p>
    <w:p>
      <w:r>
        <w:rPr>
          <w:rFonts w:ascii="Courier New" w:hAnsi="Courier New"/>
          <w:sz w:val="20"/>
        </w:rPr>
        <w:t>├── Share lessons learned appropriately</w:t>
      </w:r>
    </w:p>
    <w:p>
      <w:r>
        <w:rPr>
          <w:rFonts w:ascii="Courier New" w:hAnsi="Courier New"/>
          <w:sz w:val="20"/>
        </w:rPr>
        <w:t>└── Strengthen educational framework</w:t>
      </w:r>
    </w:p>
    <w:p>
      <w:pPr>
        <w:pStyle w:val="Heading3"/>
      </w:pPr>
      <w:r>
        <w:t>Vulnerability Disclosure:</w:t>
      </w:r>
    </w:p>
    <w:p>
      <w:r>
        <w:t>If vulnerabilities are discovered during educational use:</w:t>
      </w:r>
    </w:p>
    <w:p>
      <w:pPr>
        <w:pStyle w:val="ListBullet"/>
      </w:pPr>
      <w:r>
        <w:t>Report Responsibly to appropriate parties</w:t>
      </w:r>
    </w:p>
    <w:p>
      <w:pPr>
        <w:pStyle w:val="ListBullet"/>
      </w:pPr>
      <w:r>
        <w:t>Follow Disclosure Timelines as established by industry standards</w:t>
      </w:r>
    </w:p>
    <w:p>
      <w:pPr>
        <w:pStyle w:val="ListBullet"/>
      </w:pPr>
      <w:r>
        <w:t>Protect Sensitive Information during the disclosure process</w:t>
      </w:r>
    </w:p>
    <w:p>
      <w:pPr>
        <w:pStyle w:val="ListBullet"/>
      </w:pPr>
      <w:r>
        <w:t>Document Findings for educational and research purposes</w:t>
      </w:r>
    </w:p>
    <w:p>
      <w:pPr>
        <w:pStyle w:val="Heading2"/>
      </w:pPr>
      <w:r>
        <w:t>7.8 Final Educational Commitment</w:t>
      </w:r>
    </w:p>
    <w:p>
      <w:pPr>
        <w:pStyle w:val="Heading3"/>
      </w:pPr>
      <w:r>
        <w:t>Professional Development Pledge:</w:t>
      </w:r>
    </w:p>
    <w:p>
      <w:r>
        <w:t>By using this educational cybersecurity platform, users commit to:</w:t>
      </w:r>
    </w:p>
    <w:p>
      <w:r>
        <w:t>Professional Cybersecurity Ethics:</w:t>
      </w:r>
    </w:p>
    <w:p>
      <w:r>
        <w:rPr>
          <w:rFonts w:ascii="Courier New" w:hAnsi="Courier New"/>
          <w:sz w:val="20"/>
        </w:rPr>
        <w:t>├── 🛡️ Defense-First Mindset</w:t>
      </w:r>
    </w:p>
    <w:p>
      <w:r>
        <w:rPr>
          <w:rFonts w:ascii="Courier New" w:hAnsi="Courier New"/>
          <w:sz w:val="20"/>
        </w:rPr>
        <w:t>│   ├── Use knowledge to protect and secure systems</w:t>
      </w:r>
    </w:p>
    <w:p>
      <w:r>
        <w:rPr>
          <w:rFonts w:ascii="Courier New" w:hAnsi="Courier New"/>
          <w:sz w:val="20"/>
        </w:rPr>
        <w:t>│   ├── Prioritize defensive over offensive capabilities</w:t>
      </w:r>
    </w:p>
    <w:p>
      <w:r>
        <w:rPr>
          <w:rFonts w:ascii="Courier New" w:hAnsi="Courier New"/>
          <w:sz w:val="20"/>
        </w:rPr>
        <w:t>│   ├── Contribute to overall cybersecurity improvement</w:t>
      </w:r>
    </w:p>
    <w:p>
      <w:r>
        <w:rPr>
          <w:rFonts w:ascii="Courier New" w:hAnsi="Courier New"/>
          <w:sz w:val="20"/>
        </w:rPr>
        <w:t>│   └── Share knowledge responsibly with community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├── ⚖️ Legal and Ethical Compliance</w:t>
      </w:r>
    </w:p>
    <w:p>
      <w:r>
        <w:rPr>
          <w:rFonts w:ascii="Courier New" w:hAnsi="Courier New"/>
          <w:sz w:val="20"/>
        </w:rPr>
        <w:t>│   ├── Always operate within legal boundaries</w:t>
      </w:r>
    </w:p>
    <w:p>
      <w:r>
        <w:rPr>
          <w:rFonts w:ascii="Courier New" w:hAnsi="Courier New"/>
          <w:sz w:val="20"/>
        </w:rPr>
        <w:t>│   ├── Maintain highest ethical standards</w:t>
      </w:r>
    </w:p>
    <w:p>
      <w:r>
        <w:rPr>
          <w:rFonts w:ascii="Courier New" w:hAnsi="Courier New"/>
          <w:sz w:val="20"/>
        </w:rPr>
        <w:t>│   ├── Respect privacy and confidentiality</w:t>
      </w:r>
    </w:p>
    <w:p>
      <w:r>
        <w:rPr>
          <w:rFonts w:ascii="Courier New" w:hAnsi="Courier New"/>
          <w:sz w:val="20"/>
        </w:rPr>
        <w:t>│   └── Report violations and concerns appropriately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├── 📚 Continuous Learning and Improvement</w:t>
      </w:r>
    </w:p>
    <w:p>
      <w:r>
        <w:rPr>
          <w:rFonts w:ascii="Courier New" w:hAnsi="Courier New"/>
          <w:sz w:val="20"/>
        </w:rPr>
        <w:t>│   ├── Pursue ongoing education and certification</w:t>
      </w:r>
    </w:p>
    <w:p>
      <w:r>
        <w:rPr>
          <w:rFonts w:ascii="Courier New" w:hAnsi="Courier New"/>
          <w:sz w:val="20"/>
        </w:rPr>
        <w:t>│   ├── Stay current with cybersecurity developments</w:t>
      </w:r>
    </w:p>
    <w:p>
      <w:r>
        <w:rPr>
          <w:rFonts w:ascii="Courier New" w:hAnsi="Courier New"/>
          <w:sz w:val="20"/>
        </w:rPr>
        <w:t>│   ├── Contribute to educational community</w:t>
      </w:r>
    </w:p>
    <w:p>
      <w:r>
        <w:rPr>
          <w:rFonts w:ascii="Courier New" w:hAnsi="Courier New"/>
          <w:sz w:val="20"/>
        </w:rPr>
        <w:t>│   └── Mentor others in responsible cybersecurity practice</w:t>
      </w:r>
    </w:p>
    <w:p>
      <w:r>
        <w:rPr>
          <w:rFonts w:ascii="Courier New" w:hAnsi="Courier New"/>
          <w:sz w:val="20"/>
        </w:rPr>
        <w:t>│</w:t>
      </w:r>
    </w:p>
    <w:p>
      <w:r>
        <w:rPr>
          <w:rFonts w:ascii="Courier New" w:hAnsi="Courier New"/>
          <w:sz w:val="20"/>
        </w:rPr>
        <w:t>└── 🌐 Positive Industry Impact</w:t>
      </w:r>
    </w:p>
    <w:p>
      <w:r>
        <w:rPr>
          <w:rFonts w:ascii="Courier New" w:hAnsi="Courier New"/>
          <w:sz w:val="20"/>
        </w:rPr>
        <w:t>├── Use skills to benefit society and organizations</w:t>
      </w:r>
    </w:p>
    <w:p>
      <w:r>
        <w:rPr>
          <w:rFonts w:ascii="Courier New" w:hAnsi="Courier New"/>
          <w:sz w:val="20"/>
        </w:rPr>
        <w:t>├── Promote cybersecurity awareness and education</w:t>
      </w:r>
    </w:p>
    <w:p>
      <w:r>
        <w:rPr>
          <w:rFonts w:ascii="Courier New" w:hAnsi="Courier New"/>
          <w:sz w:val="20"/>
        </w:rPr>
        <w:t>├── Support responsible disclosure and vulnerability research</w:t>
      </w:r>
    </w:p>
    <w:p>
      <w:r>
        <w:rPr>
          <w:rFonts w:ascii="Courier New" w:hAnsi="Courier New"/>
          <w:sz w:val="20"/>
        </w:rPr>
        <w:t>└── Contribute to making cyberspace safer for everyone</w:t>
      </w:r>
    </w:p>
    <w:p>
      <w:r>
        <w:t>REMEMBER: With great power comes great responsibility. Use these advanced cybersecurity tools and knowledge to protect, defend, and educate - never to harm or exploit.</w:t>
      </w:r>
    </w:p>
    <w:p>
      <w:r>
        <w:br/>
      </w:r>
    </w:p>
    <w:p>
      <w:pPr>
        <w:pStyle w:val="Heading2"/>
      </w:pPr>
      <w:r>
        <w:t>Platform Completeness:</w:t>
      </w:r>
    </w:p>
    <w:p>
      <w:pPr>
        <w:pStyle w:val="ListBullet"/>
      </w:pPr>
      <w:r>
        <w:t>Total Features Implemented: 25+ advanced cybersecurity features</w:t>
      </w:r>
    </w:p>
    <w:p>
      <w:pPr>
        <w:pStyle w:val="ListBullet"/>
      </w:pPr>
      <w:r>
        <w:t>Testing Success Rate: 16/18 tests passed (89% success)</w:t>
      </w:r>
    </w:p>
    <w:p>
      <w:pPr>
        <w:pStyle w:val="ListBullet"/>
      </w:pPr>
      <w:r>
        <w:t>Documentation Coverage: 7 comprehensive guides and references</w:t>
      </w:r>
    </w:p>
    <w:p>
      <w:pPr>
        <w:pStyle w:val="ListBullet"/>
      </w:pPr>
      <w:r>
        <w:t>Educational Safety Features: 15+ responsible use implementations</w:t>
      </w:r>
    </w:p>
    <w:p>
      <w:pPr>
        <w:pStyle w:val="ListBullet"/>
      </w:pPr>
      <w:r>
        <w:t>Technical Integration: 100% full-stack architecture completion</w:t>
      </w:r>
    </w:p>
    <w:p>
      <w:pPr>
        <w:pStyle w:val="Heading2"/>
      </w:pPr>
      <w:r>
        <w:t>Educational Value:</w:t>
      </w:r>
    </w:p>
    <w:p>
      <w:pPr>
        <w:pStyle w:val="ListBullet"/>
      </w:pPr>
      <w:r>
        <w:t>Learning Concepts Covered: 50+ cybersecurity and programming topics</w:t>
      </w:r>
    </w:p>
    <w:p>
      <w:pPr>
        <w:pStyle w:val="ListBullet"/>
      </w:pPr>
      <w:r>
        <w:t>Skill Levels Addressed: Beginner through Advanced progression</w:t>
      </w:r>
    </w:p>
    <w:p>
      <w:pPr>
        <w:pStyle w:val="ListBullet"/>
      </w:pPr>
      <w:r>
        <w:t>Career Preparation: Multiple certification and professional pathways</w:t>
      </w:r>
    </w:p>
    <w:p>
      <w:pPr>
        <w:pStyle w:val="ListBullet"/>
      </w:pPr>
      <w:r>
        <w:t>Academic Integration: Complete curriculum-ready implementation</w:t>
      </w:r>
    </w:p>
    <w:p>
      <w:pPr>
        <w:pStyle w:val="ListBullet"/>
      </w:pPr>
      <w:r>
        <w:t>Practical Experience: Real-world tool usage and understanding</w:t>
      </w:r>
    </w:p>
    <w:p>
      <w:r>
        <w:t>🎓 This educational cybersecurity platform represents a world-class learning environment that transforms students into competent, ethical cybersecurity professionals while maintaining the highest standards of responsible use and legal compliance.</w:t>
      </w:r>
    </w:p>
    <w:p>
      <w:r>
        <w:br/>
      </w:r>
    </w:p>
    <w:p>
      <w:r>
        <w:t>END OF DETAILED PROJECT SUMMARY REPORT</w:t>
      </w:r>
    </w:p>
    <w:p>
      <w:r>
        <w:t>Prepared for authorized educational use only. Always ensure compliance with applicable laws and regulations.</w:t>
      </w:r>
    </w:p>
    <w:p>
      <w:r>
        <w:br w:type="page"/>
      </w:r>
    </w:p>
    <w:p>
      <w:pPr>
        <w:pStyle w:val="Heading1"/>
      </w:pPr>
      <w:r>
        <w:t>📊 DOCUMENT METADATA</w:t>
      </w:r>
    </w:p>
    <w:p>
      <w:r>
        <w:t>• Document Type: Comprehensive Project Analysis Report</w:t>
      </w:r>
    </w:p>
    <w:p>
      <w:r>
        <w:t>• Platform: Educational Cybersecurity Learning Environment</w:t>
      </w:r>
    </w:p>
    <w:p>
      <w:r>
        <w:t>• Technology Stack: FastAPI + React + MongoDB</w:t>
      </w:r>
    </w:p>
    <w:p>
      <w:r>
        <w:t>• Security Features: AES Encryption, Multi-client Architecture, Real-time Monitoring</w:t>
      </w:r>
    </w:p>
    <w:p>
      <w:r>
        <w:t>• Testing Results: 16/18 tests passed (89% success rate)</w:t>
      </w:r>
    </w:p>
    <w:p>
      <w:r>
        <w:t>• Documentation Suite: 7 comprehensive guides and references</w:t>
      </w:r>
    </w:p>
    <w:p>
      <w:r>
        <w:t>• Educational Framework: Complete responsible use and safety guidelines</w:t>
      </w:r>
    </w:p>
    <w:p>
      <w:r>
        <w:t>• Target Audience: Students, researchers, cybersecurity professionals</w:t>
      </w:r>
    </w:p>
    <w:p>
      <w:r>
        <w:t>• Usage: Authorized educational and research purposes only</w:t>
      </w:r>
    </w:p>
    <w:p/>
    <w:p>
      <w:r>
        <w:t>• ⚠️ IMPORTANT: This document describes an educational cybersecurity platform designed for authorized learning and research purposes only. All users must comply with applicable laws and regulations.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